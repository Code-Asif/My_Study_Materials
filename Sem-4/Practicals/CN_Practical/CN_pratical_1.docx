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9283" w14:textId="77777777" w:rsidR="00470120" w:rsidRDefault="00470120"/>
    <w:p w14:paraId="4ABF764B" w14:textId="77777777" w:rsidR="00470120" w:rsidRDefault="00470120"/>
    <w:p w14:paraId="2E29F8C2" w14:textId="77777777" w:rsidR="00470120" w:rsidRDefault="00470120"/>
    <w:p w14:paraId="1B38F854" w14:textId="77777777" w:rsidR="00470120" w:rsidRDefault="00470120"/>
    <w:p w14:paraId="739B7DC9" w14:textId="77777777" w:rsidR="00470120" w:rsidRDefault="00470120"/>
    <w:p w14:paraId="2F358EF7" w14:textId="77777777" w:rsidR="00470120" w:rsidRDefault="00470120"/>
    <w:p w14:paraId="34BA78D1" w14:textId="77777777" w:rsidR="00470120" w:rsidRDefault="00470120"/>
    <w:p w14:paraId="70B9B0A8" w14:textId="77777777" w:rsidR="00470120" w:rsidRDefault="00470120"/>
    <w:p w14:paraId="1EBB08DB" w14:textId="77777777" w:rsidR="00470120" w:rsidRDefault="00470120"/>
    <w:p w14:paraId="084F7BB9" w14:textId="77777777" w:rsidR="00470120" w:rsidRDefault="00470120"/>
    <w:p w14:paraId="6C4A2A97" w14:textId="77777777" w:rsidR="00470120" w:rsidRDefault="00000000">
      <w:pPr>
        <w:tabs>
          <w:tab w:val="left" w:pos="0"/>
        </w:tabs>
        <w:ind w:hanging="180"/>
        <w:jc w:val="center"/>
        <w:rPr>
          <w:b/>
          <w:color w:val="2E75B5"/>
          <w:sz w:val="70"/>
          <w:szCs w:val="70"/>
        </w:rPr>
      </w:pPr>
      <w:r>
        <w:rPr>
          <w:b/>
          <w:color w:val="2E75B5"/>
          <w:sz w:val="70"/>
          <w:szCs w:val="70"/>
        </w:rPr>
        <w:t>Computer Network (01CE0410)</w:t>
      </w:r>
    </w:p>
    <w:p w14:paraId="7450E082" w14:textId="77777777" w:rsidR="00470120" w:rsidRDefault="00000000">
      <w:pPr>
        <w:pBdr>
          <w:bottom w:val="single" w:sz="12" w:space="8" w:color="000000"/>
        </w:pBdr>
        <w:tabs>
          <w:tab w:val="left" w:pos="0"/>
        </w:tabs>
        <w:ind w:hanging="180"/>
        <w:jc w:val="center"/>
        <w:rPr>
          <w:b/>
          <w:color w:val="2E75B5"/>
          <w:sz w:val="70"/>
          <w:szCs w:val="70"/>
        </w:rPr>
      </w:pPr>
      <w:r>
        <w:rPr>
          <w:b/>
          <w:color w:val="2E75B5"/>
          <w:sz w:val="70"/>
          <w:szCs w:val="70"/>
        </w:rPr>
        <w:t>Lab Manual (2023-24)</w:t>
      </w:r>
    </w:p>
    <w:p w14:paraId="5DC1CC97" w14:textId="38A94919" w:rsidR="00470120" w:rsidRDefault="00000000">
      <w:pPr>
        <w:spacing w:after="0" w:line="240" w:lineRule="auto"/>
        <w:ind w:left="1985"/>
        <w:rPr>
          <w:b/>
          <w:color w:val="000000"/>
          <w:sz w:val="40"/>
          <w:szCs w:val="40"/>
        </w:rPr>
      </w:pPr>
      <w:r>
        <w:rPr>
          <w:b/>
          <w:color w:val="000000"/>
          <w:sz w:val="40"/>
          <w:szCs w:val="40"/>
        </w:rPr>
        <w:t>Name:</w:t>
      </w:r>
      <w:r w:rsidR="004A2860">
        <w:rPr>
          <w:b/>
          <w:color w:val="000000"/>
          <w:sz w:val="40"/>
          <w:szCs w:val="40"/>
        </w:rPr>
        <w:t xml:space="preserve"> </w:t>
      </w:r>
      <w:r w:rsidR="00FF38CD">
        <w:rPr>
          <w:b/>
          <w:color w:val="000000"/>
          <w:sz w:val="40"/>
          <w:szCs w:val="40"/>
        </w:rPr>
        <w:tab/>
      </w:r>
      <w:r w:rsidR="00FF38CD">
        <w:rPr>
          <w:b/>
          <w:color w:val="000000"/>
          <w:sz w:val="40"/>
          <w:szCs w:val="40"/>
        </w:rPr>
        <w:tab/>
      </w:r>
      <w:r w:rsidR="004A2860">
        <w:rPr>
          <w:b/>
          <w:color w:val="000000"/>
          <w:sz w:val="40"/>
          <w:szCs w:val="40"/>
        </w:rPr>
        <w:t>Asif Alam</w:t>
      </w:r>
    </w:p>
    <w:p w14:paraId="6ED2B650" w14:textId="19EA09C0" w:rsidR="00470120" w:rsidRDefault="00000000">
      <w:pPr>
        <w:spacing w:after="0" w:line="240" w:lineRule="auto"/>
        <w:ind w:left="1985"/>
        <w:rPr>
          <w:b/>
          <w:color w:val="000000"/>
          <w:sz w:val="40"/>
          <w:szCs w:val="40"/>
        </w:rPr>
      </w:pPr>
      <w:r>
        <w:rPr>
          <w:b/>
          <w:color w:val="000000"/>
          <w:sz w:val="40"/>
          <w:szCs w:val="40"/>
        </w:rPr>
        <w:t>ER No.:</w:t>
      </w:r>
      <w:r w:rsidR="00FF38CD">
        <w:rPr>
          <w:b/>
          <w:color w:val="000000"/>
          <w:sz w:val="40"/>
          <w:szCs w:val="40"/>
        </w:rPr>
        <w:tab/>
      </w:r>
      <w:r w:rsidR="00FF38CD">
        <w:rPr>
          <w:b/>
          <w:color w:val="000000"/>
          <w:sz w:val="40"/>
          <w:szCs w:val="40"/>
        </w:rPr>
        <w:tab/>
      </w:r>
      <w:r>
        <w:rPr>
          <w:b/>
          <w:color w:val="000000"/>
          <w:sz w:val="40"/>
          <w:szCs w:val="40"/>
        </w:rPr>
        <w:t>922017030</w:t>
      </w:r>
      <w:r w:rsidR="004A2860">
        <w:rPr>
          <w:b/>
          <w:color w:val="000000"/>
          <w:sz w:val="40"/>
          <w:szCs w:val="40"/>
        </w:rPr>
        <w:t>58</w:t>
      </w:r>
    </w:p>
    <w:p w14:paraId="24A905C3" w14:textId="4284CF62" w:rsidR="00470120" w:rsidRDefault="00000000">
      <w:pPr>
        <w:spacing w:after="0" w:line="240" w:lineRule="auto"/>
        <w:ind w:left="1985"/>
        <w:rPr>
          <w:b/>
          <w:color w:val="000000"/>
          <w:sz w:val="40"/>
          <w:szCs w:val="40"/>
        </w:rPr>
      </w:pPr>
      <w:r>
        <w:rPr>
          <w:b/>
          <w:color w:val="000000"/>
          <w:sz w:val="40"/>
          <w:szCs w:val="40"/>
        </w:rPr>
        <w:t xml:space="preserve">Class: </w:t>
      </w:r>
      <w:r w:rsidR="00FF38CD">
        <w:rPr>
          <w:b/>
          <w:color w:val="000000"/>
          <w:sz w:val="40"/>
          <w:szCs w:val="40"/>
        </w:rPr>
        <w:tab/>
      </w:r>
      <w:r w:rsidR="00FF38CD">
        <w:rPr>
          <w:b/>
          <w:color w:val="000000"/>
          <w:sz w:val="40"/>
          <w:szCs w:val="40"/>
        </w:rPr>
        <w:tab/>
      </w:r>
      <w:r>
        <w:rPr>
          <w:b/>
          <w:color w:val="000000"/>
          <w:sz w:val="40"/>
          <w:szCs w:val="40"/>
        </w:rPr>
        <w:t>4EC1</w:t>
      </w:r>
    </w:p>
    <w:p w14:paraId="034ED67F" w14:textId="7C14CB20" w:rsidR="00470120" w:rsidRDefault="00000000">
      <w:pPr>
        <w:spacing w:after="0" w:line="240" w:lineRule="auto"/>
        <w:ind w:left="1985"/>
        <w:rPr>
          <w:b/>
          <w:color w:val="000000"/>
          <w:sz w:val="40"/>
          <w:szCs w:val="40"/>
        </w:rPr>
      </w:pPr>
      <w:r>
        <w:rPr>
          <w:b/>
          <w:color w:val="000000"/>
          <w:sz w:val="40"/>
          <w:szCs w:val="40"/>
        </w:rPr>
        <w:t xml:space="preserve">Lab Batch: </w:t>
      </w:r>
      <w:r w:rsidR="00FF38CD">
        <w:rPr>
          <w:b/>
          <w:color w:val="000000"/>
          <w:sz w:val="40"/>
          <w:szCs w:val="40"/>
        </w:rPr>
        <w:tab/>
      </w:r>
      <w:r>
        <w:rPr>
          <w:b/>
          <w:color w:val="000000"/>
          <w:sz w:val="40"/>
          <w:szCs w:val="40"/>
        </w:rPr>
        <w:t>C</w:t>
      </w:r>
    </w:p>
    <w:p w14:paraId="028772A6" w14:textId="77777777" w:rsidR="00470120" w:rsidRDefault="00470120"/>
    <w:p w14:paraId="2145F9BD" w14:textId="77777777" w:rsidR="00470120" w:rsidRDefault="00470120"/>
    <w:p w14:paraId="148A9150" w14:textId="77777777" w:rsidR="00470120" w:rsidRDefault="00470120"/>
    <w:p w14:paraId="22F56B1A" w14:textId="77777777" w:rsidR="00470120" w:rsidRDefault="00470120"/>
    <w:p w14:paraId="3C1A9166" w14:textId="77777777" w:rsidR="00470120" w:rsidRDefault="00470120"/>
    <w:p w14:paraId="6248BE6F" w14:textId="77777777" w:rsidR="00470120" w:rsidRDefault="00470120"/>
    <w:p w14:paraId="1BBE9400" w14:textId="77777777" w:rsidR="00470120" w:rsidRDefault="00470120"/>
    <w:p w14:paraId="79407826" w14:textId="77777777" w:rsidR="00470120" w:rsidRDefault="00470120"/>
    <w:p w14:paraId="394E33D4" w14:textId="77777777" w:rsidR="00470120" w:rsidRDefault="00470120"/>
    <w:p w14:paraId="082726C2" w14:textId="77777777" w:rsidR="00470120" w:rsidRDefault="00470120"/>
    <w:p w14:paraId="610692AD" w14:textId="77777777" w:rsidR="00470120" w:rsidRDefault="00470120"/>
    <w:p w14:paraId="5435EB83" w14:textId="77777777" w:rsidR="00470120" w:rsidRDefault="00470120"/>
    <w:p w14:paraId="3398D350" w14:textId="77777777" w:rsidR="00470120" w:rsidRDefault="00000000">
      <w:pPr>
        <w:ind w:right="-300"/>
        <w:jc w:val="center"/>
        <w:rPr>
          <w:b/>
          <w:sz w:val="36"/>
          <w:szCs w:val="36"/>
          <w:u w:val="single"/>
        </w:rPr>
      </w:pPr>
      <w:r>
        <w:rPr>
          <w:b/>
          <w:sz w:val="36"/>
          <w:szCs w:val="36"/>
          <w:u w:val="single"/>
        </w:rPr>
        <w:t>Table of Contents</w:t>
      </w:r>
    </w:p>
    <w:p w14:paraId="08EF6BEC" w14:textId="77777777" w:rsidR="00470120" w:rsidRDefault="00470120">
      <w:pPr>
        <w:spacing w:after="0"/>
        <w:jc w:val="center"/>
        <w:rPr>
          <w:b/>
          <w:sz w:val="32"/>
          <w:szCs w:val="32"/>
        </w:rPr>
      </w:pPr>
    </w:p>
    <w:tbl>
      <w:tblPr>
        <w:tblStyle w:val="Style10"/>
        <w:tblW w:w="10095" w:type="dxa"/>
        <w:tblInd w:w="-115" w:type="dxa"/>
        <w:tblLayout w:type="fixed"/>
        <w:tblLook w:val="04A0" w:firstRow="1" w:lastRow="0" w:firstColumn="1" w:lastColumn="0" w:noHBand="0" w:noVBand="1"/>
      </w:tblPr>
      <w:tblGrid>
        <w:gridCol w:w="1125"/>
        <w:gridCol w:w="5400"/>
        <w:gridCol w:w="104"/>
        <w:gridCol w:w="691"/>
        <w:gridCol w:w="675"/>
        <w:gridCol w:w="855"/>
        <w:gridCol w:w="1245"/>
      </w:tblGrid>
      <w:tr w:rsidR="00470120" w14:paraId="113DACD0" w14:textId="77777777">
        <w:tc>
          <w:tcPr>
            <w:tcW w:w="1125" w:type="dxa"/>
            <w:tcBorders>
              <w:top w:val="single" w:sz="4" w:space="0" w:color="000000"/>
              <w:left w:val="single" w:sz="4" w:space="0" w:color="000000"/>
              <w:bottom w:val="single" w:sz="4" w:space="0" w:color="000000"/>
            </w:tcBorders>
          </w:tcPr>
          <w:p w14:paraId="640BF7A0" w14:textId="77777777" w:rsidR="00470120"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SR.NO.</w:t>
            </w:r>
          </w:p>
        </w:tc>
        <w:tc>
          <w:tcPr>
            <w:tcW w:w="5400" w:type="dxa"/>
            <w:tcBorders>
              <w:top w:val="single" w:sz="4" w:space="0" w:color="000000"/>
              <w:left w:val="single" w:sz="4" w:space="0" w:color="000000"/>
              <w:bottom w:val="single" w:sz="4" w:space="0" w:color="000000"/>
            </w:tcBorders>
          </w:tcPr>
          <w:p w14:paraId="3A27AC7D" w14:textId="77777777" w:rsidR="00470120" w:rsidRDefault="00000000">
            <w:pPr>
              <w:jc w:val="center"/>
              <w:rPr>
                <w:rFonts w:ascii="Times New Roman" w:eastAsia="Times New Roman" w:hAnsi="Times New Roman" w:cs="Times New Roman"/>
                <w:b/>
              </w:rPr>
            </w:pPr>
            <w:r>
              <w:rPr>
                <w:rFonts w:ascii="Times New Roman" w:eastAsia="Times New Roman" w:hAnsi="Times New Roman" w:cs="Times New Roman"/>
                <w:b/>
              </w:rPr>
              <w:t>Experiment Description</w:t>
            </w:r>
          </w:p>
        </w:tc>
        <w:tc>
          <w:tcPr>
            <w:tcW w:w="795" w:type="dxa"/>
            <w:gridSpan w:val="2"/>
            <w:tcBorders>
              <w:top w:val="single" w:sz="4" w:space="0" w:color="000000"/>
              <w:left w:val="single" w:sz="4" w:space="0" w:color="000000"/>
              <w:bottom w:val="single" w:sz="4" w:space="0" w:color="000000"/>
            </w:tcBorders>
          </w:tcPr>
          <w:p w14:paraId="1F10F873" w14:textId="77777777" w:rsidR="00470120" w:rsidRDefault="00000000">
            <w:pPr>
              <w:jc w:val="center"/>
              <w:rPr>
                <w:rFonts w:ascii="Times New Roman" w:eastAsia="Times New Roman" w:hAnsi="Times New Roman" w:cs="Times New Roman"/>
                <w:b/>
              </w:rPr>
            </w:pPr>
            <w:r>
              <w:rPr>
                <w:rFonts w:ascii="Times New Roman" w:eastAsia="Times New Roman" w:hAnsi="Times New Roman" w:cs="Times New Roman"/>
                <w:b/>
                <w:color w:val="000000"/>
              </w:rPr>
              <w:t>P</w:t>
            </w:r>
            <w:r>
              <w:rPr>
                <w:rFonts w:ascii="Times New Roman" w:eastAsia="Times New Roman" w:hAnsi="Times New Roman" w:cs="Times New Roman"/>
                <w:b/>
              </w:rPr>
              <w:t>age</w:t>
            </w:r>
          </w:p>
        </w:tc>
        <w:tc>
          <w:tcPr>
            <w:tcW w:w="675" w:type="dxa"/>
            <w:tcBorders>
              <w:top w:val="single" w:sz="4" w:space="0" w:color="000000"/>
              <w:left w:val="single" w:sz="4" w:space="0" w:color="000000"/>
              <w:bottom w:val="single" w:sz="4" w:space="0" w:color="000000"/>
            </w:tcBorders>
          </w:tcPr>
          <w:p w14:paraId="691820BA" w14:textId="77777777" w:rsidR="00470120" w:rsidRDefault="00000000">
            <w:pPr>
              <w:jc w:val="center"/>
              <w:rPr>
                <w:rFonts w:ascii="Times New Roman" w:eastAsia="Times New Roman" w:hAnsi="Times New Roman" w:cs="Times New Roman"/>
                <w:b/>
              </w:rPr>
            </w:pPr>
            <w:r>
              <w:rPr>
                <w:rFonts w:ascii="Times New Roman" w:eastAsia="Times New Roman" w:hAnsi="Times New Roman" w:cs="Times New Roman"/>
                <w:b/>
              </w:rPr>
              <w:t>Date</w:t>
            </w:r>
          </w:p>
        </w:tc>
        <w:tc>
          <w:tcPr>
            <w:tcW w:w="855" w:type="dxa"/>
            <w:tcBorders>
              <w:top w:val="single" w:sz="4" w:space="0" w:color="000000"/>
              <w:left w:val="single" w:sz="4" w:space="0" w:color="000000"/>
              <w:bottom w:val="single" w:sz="4" w:space="0" w:color="000000"/>
            </w:tcBorders>
          </w:tcPr>
          <w:p w14:paraId="5DAC6E50" w14:textId="77777777" w:rsidR="00470120" w:rsidRDefault="00000000">
            <w:pPr>
              <w:jc w:val="center"/>
              <w:rPr>
                <w:rFonts w:ascii="Times New Roman" w:eastAsia="Times New Roman" w:hAnsi="Times New Roman" w:cs="Times New Roman"/>
                <w:b/>
              </w:rPr>
            </w:pPr>
            <w:r>
              <w:rPr>
                <w:rFonts w:ascii="Times New Roman" w:eastAsia="Times New Roman" w:hAnsi="Times New Roman" w:cs="Times New Roman"/>
                <w:b/>
              </w:rPr>
              <w:t>Marks</w:t>
            </w:r>
          </w:p>
        </w:tc>
        <w:tc>
          <w:tcPr>
            <w:tcW w:w="1245" w:type="dxa"/>
            <w:tcBorders>
              <w:top w:val="single" w:sz="4" w:space="0" w:color="000000"/>
              <w:left w:val="single" w:sz="4" w:space="0" w:color="000000"/>
              <w:bottom w:val="single" w:sz="4" w:space="0" w:color="000000"/>
              <w:right w:val="single" w:sz="4" w:space="0" w:color="000000"/>
            </w:tcBorders>
          </w:tcPr>
          <w:p w14:paraId="3B10DEBC" w14:textId="77777777" w:rsidR="00470120" w:rsidRDefault="00000000">
            <w:pPr>
              <w:jc w:val="center"/>
              <w:rPr>
                <w:rFonts w:ascii="Times New Roman" w:eastAsia="Times New Roman" w:hAnsi="Times New Roman" w:cs="Times New Roman"/>
                <w:b/>
              </w:rPr>
            </w:pPr>
            <w:r>
              <w:rPr>
                <w:rFonts w:ascii="Times New Roman" w:eastAsia="Times New Roman" w:hAnsi="Times New Roman" w:cs="Times New Roman"/>
                <w:b/>
              </w:rPr>
              <w:t>Signature</w:t>
            </w:r>
          </w:p>
        </w:tc>
      </w:tr>
      <w:tr w:rsidR="00470120" w14:paraId="64ED445E" w14:textId="77777777">
        <w:tc>
          <w:tcPr>
            <w:tcW w:w="10095" w:type="dxa"/>
            <w:gridSpan w:val="7"/>
            <w:tcBorders>
              <w:left w:val="single" w:sz="4" w:space="0" w:color="000000"/>
              <w:bottom w:val="single" w:sz="4" w:space="0" w:color="000000"/>
              <w:right w:val="single" w:sz="4" w:space="0" w:color="000000"/>
            </w:tcBorders>
          </w:tcPr>
          <w:p w14:paraId="061B6B3A"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Practical – 1</w:t>
            </w:r>
          </w:p>
        </w:tc>
      </w:tr>
      <w:tr w:rsidR="00470120" w14:paraId="44EB5A0B" w14:textId="77777777">
        <w:tc>
          <w:tcPr>
            <w:tcW w:w="1125" w:type="dxa"/>
            <w:tcBorders>
              <w:left w:val="single" w:sz="4" w:space="0" w:color="000000"/>
              <w:bottom w:val="single" w:sz="4" w:space="0" w:color="000000"/>
            </w:tcBorders>
          </w:tcPr>
          <w:p w14:paraId="7D64C21B"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5400" w:type="dxa"/>
            <w:tcBorders>
              <w:left w:val="single" w:sz="4" w:space="0" w:color="000000"/>
              <w:bottom w:val="single" w:sz="4" w:space="0" w:color="000000"/>
            </w:tcBorders>
          </w:tcPr>
          <w:p w14:paraId="1D777E98"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Study of different network devices in detail.</w:t>
            </w:r>
          </w:p>
        </w:tc>
        <w:tc>
          <w:tcPr>
            <w:tcW w:w="795" w:type="dxa"/>
            <w:gridSpan w:val="2"/>
            <w:tcBorders>
              <w:left w:val="single" w:sz="4" w:space="0" w:color="000000"/>
              <w:bottom w:val="single" w:sz="4" w:space="0" w:color="000000"/>
            </w:tcBorders>
          </w:tcPr>
          <w:p w14:paraId="0C405F92"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1C9F090E"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1C2B2D96"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3F80A29E" w14:textId="77777777" w:rsidR="00470120" w:rsidRDefault="00470120">
            <w:pPr>
              <w:jc w:val="center"/>
              <w:rPr>
                <w:rFonts w:ascii="Times New Roman" w:eastAsia="Times New Roman" w:hAnsi="Times New Roman" w:cs="Times New Roman"/>
              </w:rPr>
            </w:pPr>
          </w:p>
        </w:tc>
      </w:tr>
      <w:tr w:rsidR="00470120" w14:paraId="1C893944" w14:textId="77777777">
        <w:tc>
          <w:tcPr>
            <w:tcW w:w="10095" w:type="dxa"/>
            <w:gridSpan w:val="7"/>
            <w:tcBorders>
              <w:left w:val="single" w:sz="4" w:space="0" w:color="000000"/>
              <w:bottom w:val="single" w:sz="4" w:space="0" w:color="000000"/>
              <w:right w:val="single" w:sz="4" w:space="0" w:color="000000"/>
            </w:tcBorders>
          </w:tcPr>
          <w:p w14:paraId="13EA3F40"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Practical – 2</w:t>
            </w:r>
          </w:p>
        </w:tc>
      </w:tr>
      <w:tr w:rsidR="00470120" w14:paraId="4301C3B6" w14:textId="77777777">
        <w:tc>
          <w:tcPr>
            <w:tcW w:w="1125" w:type="dxa"/>
            <w:tcBorders>
              <w:left w:val="single" w:sz="4" w:space="0" w:color="000000"/>
              <w:bottom w:val="single" w:sz="4" w:space="0" w:color="000000"/>
            </w:tcBorders>
          </w:tcPr>
          <w:p w14:paraId="5766B653"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5400" w:type="dxa"/>
            <w:tcBorders>
              <w:left w:val="single" w:sz="4" w:space="0" w:color="000000"/>
              <w:bottom w:val="single" w:sz="4" w:space="0" w:color="000000"/>
            </w:tcBorders>
          </w:tcPr>
          <w:p w14:paraId="1A6D7914"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Study of different types of network cables and practically implement the cross-wired cable and straight</w:t>
            </w:r>
          </w:p>
        </w:tc>
        <w:tc>
          <w:tcPr>
            <w:tcW w:w="795" w:type="dxa"/>
            <w:gridSpan w:val="2"/>
            <w:tcBorders>
              <w:left w:val="single" w:sz="4" w:space="0" w:color="000000"/>
              <w:bottom w:val="single" w:sz="4" w:space="0" w:color="000000"/>
            </w:tcBorders>
          </w:tcPr>
          <w:p w14:paraId="74CAAF75"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1EBA0861"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61E021DD"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6E801710" w14:textId="77777777" w:rsidR="00470120" w:rsidRDefault="00470120">
            <w:pPr>
              <w:jc w:val="center"/>
              <w:rPr>
                <w:rFonts w:ascii="Times New Roman" w:eastAsia="Times New Roman" w:hAnsi="Times New Roman" w:cs="Times New Roman"/>
              </w:rPr>
            </w:pPr>
          </w:p>
        </w:tc>
      </w:tr>
      <w:tr w:rsidR="00470120" w14:paraId="559AD0F3" w14:textId="77777777">
        <w:tc>
          <w:tcPr>
            <w:tcW w:w="10095" w:type="dxa"/>
            <w:gridSpan w:val="7"/>
            <w:tcBorders>
              <w:left w:val="single" w:sz="4" w:space="0" w:color="000000"/>
              <w:bottom w:val="single" w:sz="4" w:space="0" w:color="000000"/>
              <w:right w:val="single" w:sz="4" w:space="0" w:color="000000"/>
            </w:tcBorders>
          </w:tcPr>
          <w:p w14:paraId="35BE038C"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Practical – 3</w:t>
            </w:r>
          </w:p>
        </w:tc>
      </w:tr>
      <w:tr w:rsidR="00470120" w14:paraId="3EAA8138" w14:textId="77777777">
        <w:tc>
          <w:tcPr>
            <w:tcW w:w="1125" w:type="dxa"/>
            <w:tcBorders>
              <w:left w:val="single" w:sz="4" w:space="0" w:color="000000"/>
              <w:bottom w:val="single" w:sz="4" w:space="0" w:color="000000"/>
            </w:tcBorders>
          </w:tcPr>
          <w:p w14:paraId="2F4ED1DF"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3.1</w:t>
            </w:r>
          </w:p>
        </w:tc>
        <w:tc>
          <w:tcPr>
            <w:tcW w:w="5400" w:type="dxa"/>
            <w:tcBorders>
              <w:left w:val="single" w:sz="4" w:space="0" w:color="000000"/>
              <w:bottom w:val="single" w:sz="4" w:space="0" w:color="000000"/>
            </w:tcBorders>
          </w:tcPr>
          <w:p w14:paraId="7DD61872"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Study of basic network command and Network configuration commands</w:t>
            </w:r>
            <w:r>
              <w:rPr>
                <w:rFonts w:ascii="Times New Roman" w:eastAsia="Times New Roman" w:hAnsi="Times New Roman" w:cs="Times New Roman"/>
              </w:rPr>
              <w:br/>
              <w:t>[ PING , IPCONFIG , TRACERT , NSLOOKUP ,</w:t>
            </w:r>
          </w:p>
          <w:p w14:paraId="1974D5B6"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 xml:space="preserve"> NETSTAT , ROUTE , NBTSTAT , TELNET ,</w:t>
            </w:r>
          </w:p>
          <w:p w14:paraId="32376A2E"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 xml:space="preserve"> NETSH , GETMAC, NET USER , NBTSTAT</w:t>
            </w:r>
          </w:p>
          <w:p w14:paraId="12F12FFE"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 xml:space="preserve"> ARP]</w:t>
            </w:r>
          </w:p>
        </w:tc>
        <w:tc>
          <w:tcPr>
            <w:tcW w:w="795" w:type="dxa"/>
            <w:gridSpan w:val="2"/>
            <w:tcBorders>
              <w:left w:val="single" w:sz="4" w:space="0" w:color="000000"/>
              <w:bottom w:val="single" w:sz="4" w:space="0" w:color="000000"/>
            </w:tcBorders>
          </w:tcPr>
          <w:p w14:paraId="49CAEF7A"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0951EABF"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26A7698B"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7F88D042" w14:textId="77777777" w:rsidR="00470120" w:rsidRDefault="00470120">
            <w:pPr>
              <w:jc w:val="center"/>
              <w:rPr>
                <w:rFonts w:ascii="Times New Roman" w:eastAsia="Times New Roman" w:hAnsi="Times New Roman" w:cs="Times New Roman"/>
              </w:rPr>
            </w:pPr>
          </w:p>
        </w:tc>
      </w:tr>
      <w:tr w:rsidR="00470120" w14:paraId="69A093D6" w14:textId="77777777">
        <w:tc>
          <w:tcPr>
            <w:tcW w:w="10095" w:type="dxa"/>
            <w:gridSpan w:val="7"/>
            <w:tcBorders>
              <w:left w:val="single" w:sz="4" w:space="0" w:color="000000"/>
              <w:bottom w:val="single" w:sz="4" w:space="0" w:color="000000"/>
              <w:right w:val="single" w:sz="4" w:space="0" w:color="000000"/>
            </w:tcBorders>
          </w:tcPr>
          <w:p w14:paraId="2E2C03F5"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Practical – </w:t>
            </w:r>
            <w:r>
              <w:rPr>
                <w:rFonts w:ascii="Times New Roman" w:eastAsia="Times New Roman" w:hAnsi="Times New Roman" w:cs="Times New Roman"/>
              </w:rPr>
              <w:t>4</w:t>
            </w:r>
          </w:p>
        </w:tc>
      </w:tr>
      <w:tr w:rsidR="00470120" w14:paraId="52903FA8" w14:textId="77777777">
        <w:tc>
          <w:tcPr>
            <w:tcW w:w="1125" w:type="dxa"/>
            <w:tcBorders>
              <w:left w:val="single" w:sz="4" w:space="0" w:color="000000"/>
              <w:bottom w:val="single" w:sz="4" w:space="0" w:color="000000"/>
            </w:tcBorders>
          </w:tcPr>
          <w:p w14:paraId="50545DAC"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4</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4F9A5CA9"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Implement different LAN topologies using Network Simulator.</w:t>
            </w:r>
          </w:p>
        </w:tc>
        <w:tc>
          <w:tcPr>
            <w:tcW w:w="795" w:type="dxa"/>
            <w:gridSpan w:val="2"/>
            <w:tcBorders>
              <w:left w:val="single" w:sz="4" w:space="0" w:color="000000"/>
              <w:bottom w:val="single" w:sz="4" w:space="0" w:color="000000"/>
            </w:tcBorders>
          </w:tcPr>
          <w:p w14:paraId="6FE19CAD"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3D449E85"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0C822FF5"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79768319" w14:textId="77777777" w:rsidR="00470120" w:rsidRDefault="00470120">
            <w:pPr>
              <w:jc w:val="center"/>
              <w:rPr>
                <w:rFonts w:ascii="Times New Roman" w:eastAsia="Times New Roman" w:hAnsi="Times New Roman" w:cs="Times New Roman"/>
              </w:rPr>
            </w:pPr>
          </w:p>
        </w:tc>
      </w:tr>
      <w:tr w:rsidR="00470120" w14:paraId="6F452614" w14:textId="77777777">
        <w:tc>
          <w:tcPr>
            <w:tcW w:w="10095" w:type="dxa"/>
            <w:gridSpan w:val="7"/>
            <w:tcBorders>
              <w:left w:val="single" w:sz="4" w:space="0" w:color="000000"/>
              <w:bottom w:val="single" w:sz="4" w:space="0" w:color="000000"/>
              <w:right w:val="single" w:sz="4" w:space="0" w:color="000000"/>
            </w:tcBorders>
          </w:tcPr>
          <w:p w14:paraId="02E6E754"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Practical – </w:t>
            </w:r>
            <w:r>
              <w:rPr>
                <w:rFonts w:ascii="Times New Roman" w:eastAsia="Times New Roman" w:hAnsi="Times New Roman" w:cs="Times New Roman"/>
              </w:rPr>
              <w:t>5</w:t>
            </w:r>
          </w:p>
        </w:tc>
      </w:tr>
      <w:tr w:rsidR="00470120" w14:paraId="7C6AB8D1" w14:textId="77777777">
        <w:tc>
          <w:tcPr>
            <w:tcW w:w="1125" w:type="dxa"/>
            <w:tcBorders>
              <w:left w:val="single" w:sz="4" w:space="0" w:color="000000"/>
              <w:bottom w:val="single" w:sz="4" w:space="0" w:color="000000"/>
            </w:tcBorders>
          </w:tcPr>
          <w:p w14:paraId="4AD2BFAF"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5</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12107511"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Implement the concept of VLAN using Network Simulator.</w:t>
            </w:r>
          </w:p>
        </w:tc>
        <w:tc>
          <w:tcPr>
            <w:tcW w:w="795" w:type="dxa"/>
            <w:gridSpan w:val="2"/>
            <w:tcBorders>
              <w:left w:val="single" w:sz="4" w:space="0" w:color="000000"/>
              <w:bottom w:val="single" w:sz="4" w:space="0" w:color="000000"/>
            </w:tcBorders>
          </w:tcPr>
          <w:p w14:paraId="1C67D483"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56505611"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6302B805"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7A5A7C97" w14:textId="77777777" w:rsidR="00470120" w:rsidRDefault="00470120">
            <w:pPr>
              <w:jc w:val="center"/>
              <w:rPr>
                <w:rFonts w:ascii="Times New Roman" w:eastAsia="Times New Roman" w:hAnsi="Times New Roman" w:cs="Times New Roman"/>
              </w:rPr>
            </w:pPr>
          </w:p>
        </w:tc>
      </w:tr>
      <w:tr w:rsidR="00470120" w14:paraId="51BA718F" w14:textId="77777777">
        <w:tc>
          <w:tcPr>
            <w:tcW w:w="10095" w:type="dxa"/>
            <w:gridSpan w:val="7"/>
            <w:tcBorders>
              <w:left w:val="single" w:sz="4" w:space="0" w:color="000000"/>
              <w:bottom w:val="single" w:sz="4" w:space="0" w:color="000000"/>
              <w:right w:val="single" w:sz="4" w:space="0" w:color="000000"/>
            </w:tcBorders>
          </w:tcPr>
          <w:p w14:paraId="254135D2"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Practical – </w:t>
            </w:r>
            <w:r>
              <w:rPr>
                <w:rFonts w:ascii="Times New Roman" w:eastAsia="Times New Roman" w:hAnsi="Times New Roman" w:cs="Times New Roman"/>
              </w:rPr>
              <w:t>6</w:t>
            </w:r>
          </w:p>
        </w:tc>
      </w:tr>
      <w:tr w:rsidR="00470120" w14:paraId="2657A7EF" w14:textId="77777777">
        <w:tc>
          <w:tcPr>
            <w:tcW w:w="1125" w:type="dxa"/>
            <w:tcBorders>
              <w:left w:val="single" w:sz="4" w:space="0" w:color="000000"/>
              <w:bottom w:val="single" w:sz="4" w:space="0" w:color="000000"/>
            </w:tcBorders>
          </w:tcPr>
          <w:p w14:paraId="78A36498"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6</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2F571FC5"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 xml:space="preserve">Configuration of DHCP Server in Packet Tracer Software and analysis of DHCP messages. </w:t>
            </w:r>
          </w:p>
        </w:tc>
        <w:tc>
          <w:tcPr>
            <w:tcW w:w="795" w:type="dxa"/>
            <w:gridSpan w:val="2"/>
            <w:tcBorders>
              <w:left w:val="single" w:sz="4" w:space="0" w:color="000000"/>
              <w:bottom w:val="single" w:sz="4" w:space="0" w:color="000000"/>
            </w:tcBorders>
          </w:tcPr>
          <w:p w14:paraId="3C6A887B"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5E02AE33"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27E1BA5D"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19B7417A" w14:textId="77777777" w:rsidR="00470120" w:rsidRDefault="00470120">
            <w:pPr>
              <w:jc w:val="center"/>
              <w:rPr>
                <w:rFonts w:ascii="Times New Roman" w:eastAsia="Times New Roman" w:hAnsi="Times New Roman" w:cs="Times New Roman"/>
              </w:rPr>
            </w:pPr>
          </w:p>
        </w:tc>
      </w:tr>
      <w:tr w:rsidR="00470120" w14:paraId="1C2DAEF6" w14:textId="77777777">
        <w:tc>
          <w:tcPr>
            <w:tcW w:w="10095" w:type="dxa"/>
            <w:gridSpan w:val="7"/>
            <w:tcBorders>
              <w:left w:val="single" w:sz="4" w:space="0" w:color="000000"/>
              <w:bottom w:val="single" w:sz="4" w:space="0" w:color="000000"/>
              <w:right w:val="single" w:sz="4" w:space="0" w:color="000000"/>
            </w:tcBorders>
          </w:tcPr>
          <w:p w14:paraId="0BD241A9"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Practical – </w:t>
            </w:r>
            <w:r>
              <w:rPr>
                <w:rFonts w:ascii="Times New Roman" w:eastAsia="Times New Roman" w:hAnsi="Times New Roman" w:cs="Times New Roman"/>
              </w:rPr>
              <w:t>7</w:t>
            </w:r>
          </w:p>
        </w:tc>
      </w:tr>
      <w:tr w:rsidR="00470120" w14:paraId="3916D236" w14:textId="77777777">
        <w:tc>
          <w:tcPr>
            <w:tcW w:w="1125" w:type="dxa"/>
            <w:tcBorders>
              <w:left w:val="single" w:sz="4" w:space="0" w:color="000000"/>
              <w:bottom w:val="single" w:sz="4" w:space="0" w:color="000000"/>
            </w:tcBorders>
          </w:tcPr>
          <w:p w14:paraId="1F9DE08C"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7</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06BC11C9"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Configuration of HTTP Server in Packet Tracer Software and analysis of HTTP request &amp; response messages.</w:t>
            </w:r>
          </w:p>
        </w:tc>
        <w:tc>
          <w:tcPr>
            <w:tcW w:w="795" w:type="dxa"/>
            <w:gridSpan w:val="2"/>
            <w:tcBorders>
              <w:left w:val="single" w:sz="4" w:space="0" w:color="000000"/>
              <w:bottom w:val="single" w:sz="4" w:space="0" w:color="000000"/>
            </w:tcBorders>
          </w:tcPr>
          <w:p w14:paraId="780304F6"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26E2535F"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53A51CAE"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004A2FC2" w14:textId="77777777" w:rsidR="00470120" w:rsidRDefault="00470120">
            <w:pPr>
              <w:jc w:val="center"/>
              <w:rPr>
                <w:rFonts w:ascii="Times New Roman" w:eastAsia="Times New Roman" w:hAnsi="Times New Roman" w:cs="Times New Roman"/>
              </w:rPr>
            </w:pPr>
          </w:p>
        </w:tc>
      </w:tr>
      <w:tr w:rsidR="00470120" w14:paraId="643BDCAD" w14:textId="77777777">
        <w:tc>
          <w:tcPr>
            <w:tcW w:w="10095" w:type="dxa"/>
            <w:gridSpan w:val="7"/>
            <w:tcBorders>
              <w:left w:val="single" w:sz="4" w:space="0" w:color="000000"/>
              <w:bottom w:val="single" w:sz="4" w:space="0" w:color="000000"/>
              <w:right w:val="single" w:sz="4" w:space="0" w:color="000000"/>
            </w:tcBorders>
          </w:tcPr>
          <w:p w14:paraId="3B8B25F4"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Practical – </w:t>
            </w:r>
            <w:r>
              <w:rPr>
                <w:rFonts w:ascii="Times New Roman" w:eastAsia="Times New Roman" w:hAnsi="Times New Roman" w:cs="Times New Roman"/>
              </w:rPr>
              <w:t>8</w:t>
            </w:r>
          </w:p>
        </w:tc>
      </w:tr>
      <w:tr w:rsidR="00470120" w14:paraId="1B555C29" w14:textId="77777777">
        <w:tc>
          <w:tcPr>
            <w:tcW w:w="1125" w:type="dxa"/>
            <w:tcBorders>
              <w:left w:val="single" w:sz="4" w:space="0" w:color="000000"/>
              <w:bottom w:val="single" w:sz="4" w:space="0" w:color="000000"/>
            </w:tcBorders>
          </w:tcPr>
          <w:p w14:paraId="678DCD49"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8</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46094DB3"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Configuration of DNS Server with Recursive &amp; Iterative approach in Packet Tracer Software.</w:t>
            </w:r>
          </w:p>
        </w:tc>
        <w:tc>
          <w:tcPr>
            <w:tcW w:w="795" w:type="dxa"/>
            <w:gridSpan w:val="2"/>
            <w:tcBorders>
              <w:left w:val="single" w:sz="4" w:space="0" w:color="000000"/>
              <w:bottom w:val="single" w:sz="4" w:space="0" w:color="000000"/>
            </w:tcBorders>
          </w:tcPr>
          <w:p w14:paraId="6DF6A03F"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296E7105"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0CF2A875"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54354999" w14:textId="77777777" w:rsidR="00470120" w:rsidRDefault="00470120">
            <w:pPr>
              <w:jc w:val="center"/>
              <w:rPr>
                <w:rFonts w:ascii="Times New Roman" w:eastAsia="Times New Roman" w:hAnsi="Times New Roman" w:cs="Times New Roman"/>
              </w:rPr>
            </w:pPr>
          </w:p>
        </w:tc>
      </w:tr>
      <w:tr w:rsidR="00470120" w14:paraId="5B9026B5" w14:textId="77777777">
        <w:tc>
          <w:tcPr>
            <w:tcW w:w="10095" w:type="dxa"/>
            <w:gridSpan w:val="7"/>
            <w:tcBorders>
              <w:left w:val="single" w:sz="4" w:space="0" w:color="000000"/>
              <w:bottom w:val="single" w:sz="4" w:space="0" w:color="000000"/>
              <w:right w:val="single" w:sz="4" w:space="0" w:color="000000"/>
            </w:tcBorders>
          </w:tcPr>
          <w:p w14:paraId="34BD41C0"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Practical – </w:t>
            </w:r>
            <w:r>
              <w:rPr>
                <w:rFonts w:ascii="Times New Roman" w:eastAsia="Times New Roman" w:hAnsi="Times New Roman" w:cs="Times New Roman"/>
              </w:rPr>
              <w:t>9</w:t>
            </w:r>
          </w:p>
        </w:tc>
      </w:tr>
      <w:tr w:rsidR="00470120" w14:paraId="3C168152" w14:textId="77777777">
        <w:tc>
          <w:tcPr>
            <w:tcW w:w="1125" w:type="dxa"/>
            <w:tcBorders>
              <w:left w:val="single" w:sz="4" w:space="0" w:color="000000"/>
              <w:bottom w:val="single" w:sz="4" w:space="0" w:color="000000"/>
            </w:tcBorders>
          </w:tcPr>
          <w:p w14:paraId="4429E44A"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lastRenderedPageBreak/>
              <w:t>9</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1627D25D"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Configuration of E-mail Server in Packet Tracer Software.</w:t>
            </w:r>
          </w:p>
        </w:tc>
        <w:tc>
          <w:tcPr>
            <w:tcW w:w="795" w:type="dxa"/>
            <w:gridSpan w:val="2"/>
            <w:tcBorders>
              <w:left w:val="single" w:sz="4" w:space="0" w:color="000000"/>
              <w:bottom w:val="single" w:sz="4" w:space="0" w:color="000000"/>
            </w:tcBorders>
          </w:tcPr>
          <w:p w14:paraId="10BDE758"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6060DF3A"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7F60A01D"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38EB75E4" w14:textId="77777777" w:rsidR="00470120" w:rsidRDefault="00470120">
            <w:pPr>
              <w:jc w:val="center"/>
              <w:rPr>
                <w:rFonts w:ascii="Times New Roman" w:eastAsia="Times New Roman" w:hAnsi="Times New Roman" w:cs="Times New Roman"/>
              </w:rPr>
            </w:pPr>
          </w:p>
        </w:tc>
      </w:tr>
      <w:tr w:rsidR="00470120" w14:paraId="39D3C17A" w14:textId="77777777">
        <w:tc>
          <w:tcPr>
            <w:tcW w:w="10095" w:type="dxa"/>
            <w:gridSpan w:val="7"/>
            <w:tcBorders>
              <w:left w:val="single" w:sz="4" w:space="0" w:color="000000"/>
              <w:bottom w:val="single" w:sz="4" w:space="0" w:color="000000"/>
              <w:right w:val="single" w:sz="4" w:space="0" w:color="000000"/>
            </w:tcBorders>
          </w:tcPr>
          <w:p w14:paraId="466C0A4B"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Practical – 1</w:t>
            </w:r>
            <w:r>
              <w:rPr>
                <w:rFonts w:ascii="Times New Roman" w:eastAsia="Times New Roman" w:hAnsi="Times New Roman" w:cs="Times New Roman"/>
              </w:rPr>
              <w:t>0</w:t>
            </w:r>
          </w:p>
        </w:tc>
      </w:tr>
      <w:tr w:rsidR="00470120" w14:paraId="5647CDAC" w14:textId="77777777">
        <w:tc>
          <w:tcPr>
            <w:tcW w:w="1125" w:type="dxa"/>
            <w:tcBorders>
              <w:left w:val="single" w:sz="4" w:space="0" w:color="000000"/>
              <w:bottom w:val="single" w:sz="4" w:space="0" w:color="000000"/>
            </w:tcBorders>
          </w:tcPr>
          <w:p w14:paraId="0BB2442F"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10</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50EE70E7"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Implement the concept of static routing.</w:t>
            </w:r>
          </w:p>
        </w:tc>
        <w:tc>
          <w:tcPr>
            <w:tcW w:w="795" w:type="dxa"/>
            <w:gridSpan w:val="2"/>
            <w:tcBorders>
              <w:left w:val="single" w:sz="4" w:space="0" w:color="000000"/>
              <w:bottom w:val="single" w:sz="4" w:space="0" w:color="000000"/>
            </w:tcBorders>
          </w:tcPr>
          <w:p w14:paraId="666E1FBD"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29C47CFD"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71FBBBE4"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61640CB1" w14:textId="77777777" w:rsidR="00470120" w:rsidRDefault="00470120">
            <w:pPr>
              <w:jc w:val="center"/>
              <w:rPr>
                <w:rFonts w:ascii="Times New Roman" w:eastAsia="Times New Roman" w:hAnsi="Times New Roman" w:cs="Times New Roman"/>
              </w:rPr>
            </w:pPr>
          </w:p>
        </w:tc>
      </w:tr>
      <w:tr w:rsidR="00470120" w14:paraId="6946A38D" w14:textId="77777777">
        <w:tc>
          <w:tcPr>
            <w:tcW w:w="10095" w:type="dxa"/>
            <w:gridSpan w:val="7"/>
            <w:tcBorders>
              <w:left w:val="single" w:sz="4" w:space="0" w:color="000000"/>
              <w:bottom w:val="single" w:sz="4" w:space="0" w:color="000000"/>
              <w:right w:val="single" w:sz="4" w:space="0" w:color="000000"/>
            </w:tcBorders>
          </w:tcPr>
          <w:p w14:paraId="1BAA247E"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Practical – 1</w:t>
            </w:r>
            <w:r>
              <w:rPr>
                <w:rFonts w:ascii="Times New Roman" w:eastAsia="Times New Roman" w:hAnsi="Times New Roman" w:cs="Times New Roman"/>
              </w:rPr>
              <w:t>1</w:t>
            </w:r>
          </w:p>
        </w:tc>
      </w:tr>
      <w:tr w:rsidR="00470120" w14:paraId="624F7980" w14:textId="77777777">
        <w:tc>
          <w:tcPr>
            <w:tcW w:w="1125" w:type="dxa"/>
            <w:tcBorders>
              <w:left w:val="single" w:sz="4" w:space="0" w:color="000000"/>
              <w:bottom w:val="single" w:sz="4" w:space="0" w:color="000000"/>
            </w:tcBorders>
          </w:tcPr>
          <w:p w14:paraId="55FD57C0"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11</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731C406E"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Implement the concept of dynamic routing (RIP</w:t>
            </w:r>
            <w:r>
              <w:rPr>
                <w:rFonts w:ascii="Times New Roman" w:eastAsia="Times New Roman" w:hAnsi="Times New Roman" w:cs="Times New Roman"/>
                <w:color w:val="000000"/>
              </w:rPr>
              <w:t>)</w:t>
            </w:r>
          </w:p>
        </w:tc>
        <w:tc>
          <w:tcPr>
            <w:tcW w:w="795" w:type="dxa"/>
            <w:gridSpan w:val="2"/>
            <w:tcBorders>
              <w:left w:val="single" w:sz="4" w:space="0" w:color="000000"/>
              <w:bottom w:val="single" w:sz="4" w:space="0" w:color="000000"/>
            </w:tcBorders>
          </w:tcPr>
          <w:p w14:paraId="1DE0BA71"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515D4BE7"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0335C85F"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415483C2" w14:textId="77777777" w:rsidR="00470120" w:rsidRDefault="00470120">
            <w:pPr>
              <w:jc w:val="center"/>
              <w:rPr>
                <w:rFonts w:ascii="Times New Roman" w:eastAsia="Times New Roman" w:hAnsi="Times New Roman" w:cs="Times New Roman"/>
              </w:rPr>
            </w:pPr>
          </w:p>
        </w:tc>
      </w:tr>
      <w:tr w:rsidR="00470120" w14:paraId="5E0EBD17" w14:textId="77777777">
        <w:tc>
          <w:tcPr>
            <w:tcW w:w="10095" w:type="dxa"/>
            <w:gridSpan w:val="7"/>
            <w:tcBorders>
              <w:left w:val="single" w:sz="4" w:space="0" w:color="000000"/>
              <w:bottom w:val="single" w:sz="4" w:space="0" w:color="000000"/>
              <w:right w:val="single" w:sz="4" w:space="0" w:color="000000"/>
            </w:tcBorders>
          </w:tcPr>
          <w:p w14:paraId="1DF5140B" w14:textId="77777777" w:rsidR="00470120"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Practical – 1</w:t>
            </w:r>
            <w:r>
              <w:rPr>
                <w:rFonts w:ascii="Times New Roman" w:eastAsia="Times New Roman" w:hAnsi="Times New Roman" w:cs="Times New Roman"/>
              </w:rPr>
              <w:t>2</w:t>
            </w:r>
          </w:p>
        </w:tc>
      </w:tr>
      <w:tr w:rsidR="00470120" w14:paraId="504307E7" w14:textId="77777777">
        <w:tc>
          <w:tcPr>
            <w:tcW w:w="1125" w:type="dxa"/>
            <w:tcBorders>
              <w:left w:val="single" w:sz="4" w:space="0" w:color="000000"/>
              <w:bottom w:val="single" w:sz="4" w:space="0" w:color="000000"/>
            </w:tcBorders>
          </w:tcPr>
          <w:p w14:paraId="7679060D" w14:textId="77777777" w:rsidR="00470120" w:rsidRDefault="00000000">
            <w:pPr>
              <w:jc w:val="center"/>
              <w:rPr>
                <w:rFonts w:ascii="Times New Roman" w:eastAsia="Times New Roman" w:hAnsi="Times New Roman" w:cs="Times New Roman"/>
                <w:color w:val="000000"/>
              </w:rPr>
            </w:pPr>
            <w:r>
              <w:rPr>
                <w:rFonts w:ascii="Times New Roman" w:eastAsia="Times New Roman" w:hAnsi="Times New Roman" w:cs="Times New Roman"/>
              </w:rPr>
              <w:t>12</w:t>
            </w:r>
            <w:r>
              <w:rPr>
                <w:rFonts w:ascii="Times New Roman" w:eastAsia="Times New Roman" w:hAnsi="Times New Roman" w:cs="Times New Roman"/>
                <w:color w:val="000000"/>
              </w:rPr>
              <w:t>.1</w:t>
            </w:r>
          </w:p>
        </w:tc>
        <w:tc>
          <w:tcPr>
            <w:tcW w:w="5400" w:type="dxa"/>
            <w:tcBorders>
              <w:left w:val="single" w:sz="4" w:space="0" w:color="000000"/>
              <w:bottom w:val="single" w:sz="4" w:space="0" w:color="000000"/>
            </w:tcBorders>
          </w:tcPr>
          <w:p w14:paraId="1BEA13BD"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Packet capture and header analysis by wire-shark  (TCP,UDP,IP)</w:t>
            </w:r>
          </w:p>
        </w:tc>
        <w:tc>
          <w:tcPr>
            <w:tcW w:w="795" w:type="dxa"/>
            <w:gridSpan w:val="2"/>
            <w:tcBorders>
              <w:left w:val="single" w:sz="4" w:space="0" w:color="000000"/>
              <w:bottom w:val="single" w:sz="4" w:space="0" w:color="000000"/>
            </w:tcBorders>
          </w:tcPr>
          <w:p w14:paraId="7E040C9A"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7C647311"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349F4E95"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5E968A43" w14:textId="77777777" w:rsidR="00470120" w:rsidRDefault="00470120">
            <w:pPr>
              <w:jc w:val="center"/>
              <w:rPr>
                <w:rFonts w:ascii="Times New Roman" w:eastAsia="Times New Roman" w:hAnsi="Times New Roman" w:cs="Times New Roman"/>
              </w:rPr>
            </w:pPr>
          </w:p>
        </w:tc>
      </w:tr>
      <w:tr w:rsidR="00470120" w14:paraId="40A9E07A" w14:textId="77777777">
        <w:tc>
          <w:tcPr>
            <w:tcW w:w="10095" w:type="dxa"/>
            <w:gridSpan w:val="7"/>
            <w:tcBorders>
              <w:left w:val="single" w:sz="4" w:space="0" w:color="000000"/>
              <w:bottom w:val="single" w:sz="4" w:space="0" w:color="000000"/>
              <w:right w:val="single" w:sz="4" w:space="0" w:color="000000"/>
            </w:tcBorders>
          </w:tcPr>
          <w:p w14:paraId="36930169" w14:textId="77777777" w:rsidR="00470120" w:rsidRDefault="00000000">
            <w:pPr>
              <w:rPr>
                <w:rFonts w:ascii="Times New Roman" w:eastAsia="Times New Roman" w:hAnsi="Times New Roman" w:cs="Times New Roman"/>
              </w:rPr>
            </w:pPr>
            <w:r>
              <w:rPr>
                <w:rFonts w:ascii="Times New Roman" w:eastAsia="Times New Roman" w:hAnsi="Times New Roman" w:cs="Times New Roman"/>
              </w:rPr>
              <w:t>Practical – 13</w:t>
            </w:r>
          </w:p>
        </w:tc>
      </w:tr>
      <w:tr w:rsidR="00470120" w14:paraId="07BD0813" w14:textId="77777777">
        <w:tc>
          <w:tcPr>
            <w:tcW w:w="1125" w:type="dxa"/>
            <w:tcBorders>
              <w:left w:val="single" w:sz="4" w:space="0" w:color="000000"/>
              <w:bottom w:val="single" w:sz="4" w:space="0" w:color="000000"/>
            </w:tcBorders>
          </w:tcPr>
          <w:p w14:paraId="50157F29"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13.1</w:t>
            </w:r>
          </w:p>
        </w:tc>
        <w:tc>
          <w:tcPr>
            <w:tcW w:w="5504" w:type="dxa"/>
            <w:gridSpan w:val="2"/>
            <w:tcBorders>
              <w:left w:val="single" w:sz="4" w:space="0" w:color="000000"/>
              <w:bottom w:val="single" w:sz="4" w:space="0" w:color="000000"/>
            </w:tcBorders>
          </w:tcPr>
          <w:p w14:paraId="63BC35BD" w14:textId="77777777" w:rsidR="00470120" w:rsidRDefault="00000000">
            <w:pPr>
              <w:tabs>
                <w:tab w:val="left" w:pos="1200"/>
              </w:tabs>
              <w:rPr>
                <w:rFonts w:ascii="Times New Roman" w:eastAsia="Times New Roman" w:hAnsi="Times New Roman" w:cs="Times New Roman"/>
              </w:rPr>
            </w:pPr>
            <w:r>
              <w:rPr>
                <w:rFonts w:ascii="Times New Roman" w:eastAsia="Times New Roman" w:hAnsi="Times New Roman" w:cs="Times New Roman"/>
              </w:rPr>
              <w:t>WAP in C for Hamming Distance, if given two information’s.</w:t>
            </w:r>
          </w:p>
        </w:tc>
        <w:tc>
          <w:tcPr>
            <w:tcW w:w="691" w:type="dxa"/>
            <w:tcBorders>
              <w:left w:val="single" w:sz="4" w:space="0" w:color="000000"/>
              <w:bottom w:val="single" w:sz="4" w:space="0" w:color="000000"/>
            </w:tcBorders>
          </w:tcPr>
          <w:p w14:paraId="46667870"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6427464A"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51C06A69"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5DBF1CB4" w14:textId="77777777" w:rsidR="00470120" w:rsidRDefault="00470120">
            <w:pPr>
              <w:jc w:val="center"/>
              <w:rPr>
                <w:rFonts w:ascii="Times New Roman" w:eastAsia="Times New Roman" w:hAnsi="Times New Roman" w:cs="Times New Roman"/>
              </w:rPr>
            </w:pPr>
          </w:p>
        </w:tc>
      </w:tr>
      <w:tr w:rsidR="00470120" w14:paraId="7F8EDE8A" w14:textId="77777777">
        <w:tc>
          <w:tcPr>
            <w:tcW w:w="1125" w:type="dxa"/>
            <w:tcBorders>
              <w:left w:val="single" w:sz="4" w:space="0" w:color="000000"/>
              <w:bottom w:val="single" w:sz="4" w:space="0" w:color="000000"/>
            </w:tcBorders>
          </w:tcPr>
          <w:p w14:paraId="79EB7CD7"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13.2</w:t>
            </w:r>
          </w:p>
        </w:tc>
        <w:tc>
          <w:tcPr>
            <w:tcW w:w="5504" w:type="dxa"/>
            <w:gridSpan w:val="2"/>
            <w:tcBorders>
              <w:left w:val="single" w:sz="4" w:space="0" w:color="000000"/>
              <w:bottom w:val="single" w:sz="4" w:space="0" w:color="000000"/>
            </w:tcBorders>
          </w:tcPr>
          <w:p w14:paraId="5A21504C" w14:textId="77777777" w:rsidR="00470120" w:rsidRDefault="00000000">
            <w:pPr>
              <w:tabs>
                <w:tab w:val="left" w:pos="1200"/>
              </w:tabs>
              <w:jc w:val="both"/>
              <w:rPr>
                <w:rFonts w:ascii="Times New Roman" w:eastAsia="Times New Roman" w:hAnsi="Times New Roman" w:cs="Times New Roman"/>
              </w:rPr>
            </w:pPr>
            <w:r>
              <w:rPr>
                <w:rFonts w:ascii="Times New Roman" w:eastAsia="Times New Roman" w:hAnsi="Times New Roman" w:cs="Times New Roman"/>
              </w:rPr>
              <w:t xml:space="preserve">C program for the Implementation Of RSA Algorithm </w:t>
            </w:r>
          </w:p>
        </w:tc>
        <w:tc>
          <w:tcPr>
            <w:tcW w:w="691" w:type="dxa"/>
            <w:tcBorders>
              <w:left w:val="single" w:sz="4" w:space="0" w:color="000000"/>
              <w:bottom w:val="single" w:sz="4" w:space="0" w:color="000000"/>
            </w:tcBorders>
          </w:tcPr>
          <w:p w14:paraId="4B1247C1"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17579048"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1546D37B"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592BC76F" w14:textId="77777777" w:rsidR="00470120" w:rsidRDefault="00470120">
            <w:pPr>
              <w:jc w:val="center"/>
              <w:rPr>
                <w:rFonts w:ascii="Times New Roman" w:eastAsia="Times New Roman" w:hAnsi="Times New Roman" w:cs="Times New Roman"/>
              </w:rPr>
            </w:pPr>
          </w:p>
        </w:tc>
      </w:tr>
      <w:tr w:rsidR="00470120" w14:paraId="3B03BFAC" w14:textId="77777777">
        <w:tc>
          <w:tcPr>
            <w:tcW w:w="1125" w:type="dxa"/>
            <w:tcBorders>
              <w:left w:val="single" w:sz="4" w:space="0" w:color="000000"/>
              <w:bottom w:val="single" w:sz="4" w:space="0" w:color="000000"/>
            </w:tcBorders>
          </w:tcPr>
          <w:p w14:paraId="26FC3F95"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13.3</w:t>
            </w:r>
          </w:p>
        </w:tc>
        <w:tc>
          <w:tcPr>
            <w:tcW w:w="5504" w:type="dxa"/>
            <w:gridSpan w:val="2"/>
            <w:tcBorders>
              <w:left w:val="single" w:sz="4" w:space="0" w:color="000000"/>
              <w:bottom w:val="single" w:sz="4" w:space="0" w:color="000000"/>
            </w:tcBorders>
          </w:tcPr>
          <w:p w14:paraId="361FFCE3" w14:textId="77777777" w:rsidR="00470120" w:rsidRDefault="00000000">
            <w:pPr>
              <w:tabs>
                <w:tab w:val="left" w:pos="1200"/>
              </w:tabs>
              <w:rPr>
                <w:rFonts w:ascii="Times New Roman" w:eastAsia="Times New Roman" w:hAnsi="Times New Roman" w:cs="Times New Roman"/>
              </w:rPr>
            </w:pPr>
            <w:r>
              <w:rPr>
                <w:rFonts w:ascii="Times New Roman" w:eastAsia="Times New Roman" w:hAnsi="Times New Roman" w:cs="Times New Roman"/>
              </w:rPr>
              <w:t>WAP in C for Encryption and Decryption the Message.</w:t>
            </w:r>
          </w:p>
        </w:tc>
        <w:tc>
          <w:tcPr>
            <w:tcW w:w="691" w:type="dxa"/>
            <w:tcBorders>
              <w:left w:val="single" w:sz="4" w:space="0" w:color="000000"/>
              <w:bottom w:val="single" w:sz="4" w:space="0" w:color="000000"/>
            </w:tcBorders>
          </w:tcPr>
          <w:p w14:paraId="04356E6E"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10DA1CE6"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1A935A1B"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21F47A47" w14:textId="77777777" w:rsidR="00470120" w:rsidRDefault="00470120">
            <w:pPr>
              <w:jc w:val="center"/>
              <w:rPr>
                <w:rFonts w:ascii="Times New Roman" w:eastAsia="Times New Roman" w:hAnsi="Times New Roman" w:cs="Times New Roman"/>
              </w:rPr>
            </w:pPr>
          </w:p>
        </w:tc>
      </w:tr>
      <w:tr w:rsidR="00470120" w14:paraId="09D526DC" w14:textId="77777777">
        <w:tc>
          <w:tcPr>
            <w:tcW w:w="1125" w:type="dxa"/>
            <w:tcBorders>
              <w:left w:val="single" w:sz="4" w:space="0" w:color="000000"/>
              <w:bottom w:val="single" w:sz="4" w:space="0" w:color="000000"/>
            </w:tcBorders>
          </w:tcPr>
          <w:p w14:paraId="19DD0713"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13.4</w:t>
            </w:r>
          </w:p>
        </w:tc>
        <w:tc>
          <w:tcPr>
            <w:tcW w:w="5504" w:type="dxa"/>
            <w:gridSpan w:val="2"/>
            <w:tcBorders>
              <w:left w:val="single" w:sz="4" w:space="0" w:color="000000"/>
              <w:bottom w:val="single" w:sz="4" w:space="0" w:color="000000"/>
            </w:tcBorders>
          </w:tcPr>
          <w:p w14:paraId="4F65125B" w14:textId="77777777" w:rsidR="00470120" w:rsidRDefault="00000000">
            <w:pPr>
              <w:tabs>
                <w:tab w:val="left" w:pos="1200"/>
              </w:tabs>
              <w:jc w:val="both"/>
              <w:rPr>
                <w:rFonts w:ascii="Times New Roman" w:eastAsia="Times New Roman" w:hAnsi="Times New Roman" w:cs="Times New Roman"/>
              </w:rPr>
            </w:pPr>
            <w:r>
              <w:rPr>
                <w:rFonts w:ascii="Times New Roman" w:eastAsia="Times New Roman" w:hAnsi="Times New Roman" w:cs="Times New Roman"/>
              </w:rPr>
              <w:t>WAP in c for CRC (Cyclic Redundancy Check).</w:t>
            </w:r>
          </w:p>
        </w:tc>
        <w:tc>
          <w:tcPr>
            <w:tcW w:w="691" w:type="dxa"/>
            <w:tcBorders>
              <w:left w:val="single" w:sz="4" w:space="0" w:color="000000"/>
              <w:bottom w:val="single" w:sz="4" w:space="0" w:color="000000"/>
            </w:tcBorders>
          </w:tcPr>
          <w:p w14:paraId="737E1E92"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4867CE5C"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51647B0F"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16D1CDE9" w14:textId="77777777" w:rsidR="00470120" w:rsidRDefault="00470120">
            <w:pPr>
              <w:jc w:val="center"/>
              <w:rPr>
                <w:rFonts w:ascii="Times New Roman" w:eastAsia="Times New Roman" w:hAnsi="Times New Roman" w:cs="Times New Roman"/>
              </w:rPr>
            </w:pPr>
          </w:p>
        </w:tc>
      </w:tr>
      <w:tr w:rsidR="00470120" w14:paraId="03E97DE1" w14:textId="77777777">
        <w:tc>
          <w:tcPr>
            <w:tcW w:w="1125" w:type="dxa"/>
            <w:tcBorders>
              <w:left w:val="single" w:sz="4" w:space="0" w:color="000000"/>
              <w:bottom w:val="single" w:sz="4" w:space="0" w:color="000000"/>
            </w:tcBorders>
          </w:tcPr>
          <w:p w14:paraId="514076C6"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13.5</w:t>
            </w:r>
          </w:p>
        </w:tc>
        <w:tc>
          <w:tcPr>
            <w:tcW w:w="5504" w:type="dxa"/>
            <w:gridSpan w:val="2"/>
            <w:tcBorders>
              <w:left w:val="single" w:sz="4" w:space="0" w:color="000000"/>
              <w:bottom w:val="single" w:sz="4" w:space="0" w:color="000000"/>
            </w:tcBorders>
          </w:tcPr>
          <w:p w14:paraId="31197441" w14:textId="77777777" w:rsidR="00470120" w:rsidRDefault="00000000">
            <w:pPr>
              <w:tabs>
                <w:tab w:val="left" w:pos="1200"/>
              </w:tabs>
              <w:jc w:val="both"/>
              <w:rPr>
                <w:rFonts w:ascii="Times New Roman" w:eastAsia="Times New Roman" w:hAnsi="Times New Roman" w:cs="Times New Roman"/>
              </w:rPr>
            </w:pPr>
            <w:r>
              <w:rPr>
                <w:rFonts w:ascii="Times New Roman" w:eastAsia="Times New Roman" w:hAnsi="Times New Roman" w:cs="Times New Roman"/>
              </w:rPr>
              <w:t>WAP for calculate the LRC (Longitudinal Redundancy Check).</w:t>
            </w:r>
          </w:p>
        </w:tc>
        <w:tc>
          <w:tcPr>
            <w:tcW w:w="691" w:type="dxa"/>
            <w:tcBorders>
              <w:left w:val="single" w:sz="4" w:space="0" w:color="000000"/>
              <w:bottom w:val="single" w:sz="4" w:space="0" w:color="000000"/>
            </w:tcBorders>
          </w:tcPr>
          <w:p w14:paraId="388DB1CA"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2EEA537F"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6E92030E"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728C1AB5" w14:textId="77777777" w:rsidR="00470120" w:rsidRDefault="00470120">
            <w:pPr>
              <w:jc w:val="center"/>
              <w:rPr>
                <w:rFonts w:ascii="Times New Roman" w:eastAsia="Times New Roman" w:hAnsi="Times New Roman" w:cs="Times New Roman"/>
              </w:rPr>
            </w:pPr>
          </w:p>
        </w:tc>
      </w:tr>
      <w:tr w:rsidR="00470120" w14:paraId="5E4F7A44" w14:textId="77777777">
        <w:tc>
          <w:tcPr>
            <w:tcW w:w="1125" w:type="dxa"/>
            <w:tcBorders>
              <w:left w:val="single" w:sz="4" w:space="0" w:color="000000"/>
              <w:bottom w:val="single" w:sz="4" w:space="0" w:color="000000"/>
            </w:tcBorders>
          </w:tcPr>
          <w:p w14:paraId="2F8ED869"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13.6</w:t>
            </w:r>
          </w:p>
        </w:tc>
        <w:tc>
          <w:tcPr>
            <w:tcW w:w="5504" w:type="dxa"/>
            <w:gridSpan w:val="2"/>
            <w:tcBorders>
              <w:left w:val="single" w:sz="4" w:space="0" w:color="000000"/>
              <w:bottom w:val="single" w:sz="4" w:space="0" w:color="000000"/>
            </w:tcBorders>
          </w:tcPr>
          <w:p w14:paraId="16110C6A" w14:textId="77777777" w:rsidR="00470120" w:rsidRDefault="00000000">
            <w:pPr>
              <w:tabs>
                <w:tab w:val="left" w:pos="1200"/>
              </w:tabs>
              <w:jc w:val="both"/>
              <w:rPr>
                <w:rFonts w:ascii="Times New Roman" w:eastAsia="Times New Roman" w:hAnsi="Times New Roman" w:cs="Times New Roman"/>
              </w:rPr>
            </w:pPr>
            <w:r>
              <w:rPr>
                <w:rFonts w:ascii="Times New Roman" w:eastAsia="Times New Roman" w:hAnsi="Times New Roman" w:cs="Times New Roman"/>
              </w:rPr>
              <w:t>WAP in C for Checksum.</w:t>
            </w:r>
          </w:p>
        </w:tc>
        <w:tc>
          <w:tcPr>
            <w:tcW w:w="691" w:type="dxa"/>
            <w:tcBorders>
              <w:left w:val="single" w:sz="4" w:space="0" w:color="000000"/>
              <w:bottom w:val="single" w:sz="4" w:space="0" w:color="000000"/>
            </w:tcBorders>
          </w:tcPr>
          <w:p w14:paraId="2715F0F0"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0FC8E408"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28E0CD44"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532F72AF" w14:textId="77777777" w:rsidR="00470120" w:rsidRDefault="00470120">
            <w:pPr>
              <w:jc w:val="center"/>
              <w:rPr>
                <w:rFonts w:ascii="Times New Roman" w:eastAsia="Times New Roman" w:hAnsi="Times New Roman" w:cs="Times New Roman"/>
              </w:rPr>
            </w:pPr>
          </w:p>
        </w:tc>
      </w:tr>
      <w:tr w:rsidR="00470120" w14:paraId="7C96CE54" w14:textId="77777777">
        <w:tc>
          <w:tcPr>
            <w:tcW w:w="1125" w:type="dxa"/>
            <w:tcBorders>
              <w:left w:val="single" w:sz="4" w:space="0" w:color="000000"/>
              <w:bottom w:val="single" w:sz="4" w:space="0" w:color="000000"/>
            </w:tcBorders>
          </w:tcPr>
          <w:p w14:paraId="2A12629D"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13.7</w:t>
            </w:r>
          </w:p>
        </w:tc>
        <w:tc>
          <w:tcPr>
            <w:tcW w:w="5504" w:type="dxa"/>
            <w:gridSpan w:val="2"/>
            <w:tcBorders>
              <w:left w:val="single" w:sz="4" w:space="0" w:color="000000"/>
              <w:bottom w:val="single" w:sz="4" w:space="0" w:color="000000"/>
            </w:tcBorders>
          </w:tcPr>
          <w:p w14:paraId="1E5DE7B2" w14:textId="77777777" w:rsidR="00470120" w:rsidRDefault="00000000">
            <w:pPr>
              <w:tabs>
                <w:tab w:val="left" w:pos="1200"/>
              </w:tabs>
              <w:rPr>
                <w:rFonts w:ascii="Times New Roman" w:eastAsia="Times New Roman" w:hAnsi="Times New Roman" w:cs="Times New Roman"/>
              </w:rPr>
            </w:pPr>
            <w:r>
              <w:rPr>
                <w:rFonts w:ascii="Times New Roman" w:eastAsia="Times New Roman" w:hAnsi="Times New Roman" w:cs="Times New Roman"/>
              </w:rPr>
              <w:t>C program for the Implementation Of Bit Stuffing</w:t>
            </w:r>
          </w:p>
        </w:tc>
        <w:tc>
          <w:tcPr>
            <w:tcW w:w="691" w:type="dxa"/>
            <w:tcBorders>
              <w:left w:val="single" w:sz="4" w:space="0" w:color="000000"/>
              <w:bottom w:val="single" w:sz="4" w:space="0" w:color="000000"/>
            </w:tcBorders>
          </w:tcPr>
          <w:p w14:paraId="138E5628"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568C02BD"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5451EE11"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6626E11C" w14:textId="77777777" w:rsidR="00470120" w:rsidRDefault="00470120">
            <w:pPr>
              <w:jc w:val="center"/>
              <w:rPr>
                <w:rFonts w:ascii="Times New Roman" w:eastAsia="Times New Roman" w:hAnsi="Times New Roman" w:cs="Times New Roman"/>
              </w:rPr>
            </w:pPr>
          </w:p>
        </w:tc>
      </w:tr>
      <w:tr w:rsidR="00470120" w14:paraId="3095D02D" w14:textId="77777777">
        <w:tc>
          <w:tcPr>
            <w:tcW w:w="1125" w:type="dxa"/>
            <w:tcBorders>
              <w:left w:val="single" w:sz="4" w:space="0" w:color="000000"/>
              <w:bottom w:val="single" w:sz="4" w:space="0" w:color="000000"/>
            </w:tcBorders>
          </w:tcPr>
          <w:p w14:paraId="40766094" w14:textId="77777777" w:rsidR="00470120" w:rsidRDefault="00000000">
            <w:pPr>
              <w:jc w:val="center"/>
              <w:rPr>
                <w:rFonts w:ascii="Times New Roman" w:eastAsia="Times New Roman" w:hAnsi="Times New Roman" w:cs="Times New Roman"/>
              </w:rPr>
            </w:pPr>
            <w:r>
              <w:rPr>
                <w:rFonts w:ascii="Times New Roman" w:eastAsia="Times New Roman" w:hAnsi="Times New Roman" w:cs="Times New Roman"/>
              </w:rPr>
              <w:t>13.8</w:t>
            </w:r>
          </w:p>
        </w:tc>
        <w:tc>
          <w:tcPr>
            <w:tcW w:w="5504" w:type="dxa"/>
            <w:gridSpan w:val="2"/>
            <w:tcBorders>
              <w:left w:val="single" w:sz="4" w:space="0" w:color="000000"/>
              <w:bottom w:val="single" w:sz="4" w:space="0" w:color="000000"/>
            </w:tcBorders>
          </w:tcPr>
          <w:p w14:paraId="1863F58B" w14:textId="77777777" w:rsidR="00470120" w:rsidRDefault="00000000">
            <w:pPr>
              <w:tabs>
                <w:tab w:val="left" w:pos="1200"/>
              </w:tabs>
              <w:rPr>
                <w:rFonts w:ascii="Times New Roman" w:eastAsia="Times New Roman" w:hAnsi="Times New Roman" w:cs="Times New Roman"/>
              </w:rPr>
            </w:pPr>
            <w:r>
              <w:rPr>
                <w:rFonts w:ascii="Times New Roman" w:eastAsia="Times New Roman" w:hAnsi="Times New Roman" w:cs="Times New Roman"/>
              </w:rPr>
              <w:t>Write a Program for the Implementation Of Byte Stuffing .k</w:t>
            </w:r>
          </w:p>
        </w:tc>
        <w:tc>
          <w:tcPr>
            <w:tcW w:w="691" w:type="dxa"/>
            <w:tcBorders>
              <w:left w:val="single" w:sz="4" w:space="0" w:color="000000"/>
              <w:bottom w:val="single" w:sz="4" w:space="0" w:color="000000"/>
            </w:tcBorders>
          </w:tcPr>
          <w:p w14:paraId="4DCF9EED" w14:textId="77777777" w:rsidR="00470120" w:rsidRDefault="00470120">
            <w:pPr>
              <w:jc w:val="center"/>
              <w:rPr>
                <w:rFonts w:ascii="Times New Roman" w:eastAsia="Times New Roman" w:hAnsi="Times New Roman" w:cs="Times New Roman"/>
              </w:rPr>
            </w:pPr>
          </w:p>
        </w:tc>
        <w:tc>
          <w:tcPr>
            <w:tcW w:w="675" w:type="dxa"/>
            <w:tcBorders>
              <w:left w:val="single" w:sz="4" w:space="0" w:color="000000"/>
              <w:bottom w:val="single" w:sz="4" w:space="0" w:color="000000"/>
            </w:tcBorders>
          </w:tcPr>
          <w:p w14:paraId="3110C43D" w14:textId="77777777" w:rsidR="00470120" w:rsidRDefault="00470120">
            <w:pPr>
              <w:jc w:val="center"/>
              <w:rPr>
                <w:rFonts w:ascii="Times New Roman" w:eastAsia="Times New Roman" w:hAnsi="Times New Roman" w:cs="Times New Roman"/>
              </w:rPr>
            </w:pPr>
          </w:p>
        </w:tc>
        <w:tc>
          <w:tcPr>
            <w:tcW w:w="855" w:type="dxa"/>
            <w:tcBorders>
              <w:left w:val="single" w:sz="4" w:space="0" w:color="000000"/>
              <w:bottom w:val="single" w:sz="4" w:space="0" w:color="000000"/>
            </w:tcBorders>
          </w:tcPr>
          <w:p w14:paraId="6B451F57" w14:textId="77777777" w:rsidR="00470120" w:rsidRDefault="00470120">
            <w:pPr>
              <w:jc w:val="center"/>
              <w:rPr>
                <w:rFonts w:ascii="Times New Roman" w:eastAsia="Times New Roman" w:hAnsi="Times New Roman" w:cs="Times New Roman"/>
              </w:rPr>
            </w:pPr>
          </w:p>
        </w:tc>
        <w:tc>
          <w:tcPr>
            <w:tcW w:w="1245" w:type="dxa"/>
            <w:tcBorders>
              <w:left w:val="single" w:sz="4" w:space="0" w:color="000000"/>
              <w:bottom w:val="single" w:sz="4" w:space="0" w:color="000000"/>
              <w:right w:val="single" w:sz="4" w:space="0" w:color="000000"/>
            </w:tcBorders>
          </w:tcPr>
          <w:p w14:paraId="55D03BDF" w14:textId="77777777" w:rsidR="00470120" w:rsidRDefault="00470120">
            <w:pPr>
              <w:jc w:val="center"/>
              <w:rPr>
                <w:rFonts w:ascii="Times New Roman" w:eastAsia="Times New Roman" w:hAnsi="Times New Roman" w:cs="Times New Roman"/>
              </w:rPr>
            </w:pPr>
          </w:p>
        </w:tc>
      </w:tr>
    </w:tbl>
    <w:p w14:paraId="7E6012FA" w14:textId="77777777" w:rsidR="00470120" w:rsidRDefault="00470120"/>
    <w:p w14:paraId="46C50FB5" w14:textId="77777777" w:rsidR="00470120" w:rsidRDefault="00470120">
      <w:pPr>
        <w:spacing w:after="0" w:line="240" w:lineRule="auto"/>
        <w:ind w:left="284" w:right="-46"/>
        <w:jc w:val="both"/>
        <w:rPr>
          <w:b/>
          <w:color w:val="000000"/>
          <w:sz w:val="28"/>
          <w:szCs w:val="28"/>
        </w:rPr>
      </w:pPr>
    </w:p>
    <w:p w14:paraId="10F87B95" w14:textId="77777777" w:rsidR="00470120" w:rsidRDefault="00470120">
      <w:pPr>
        <w:spacing w:after="0" w:line="240" w:lineRule="auto"/>
        <w:ind w:left="284" w:right="-46"/>
        <w:jc w:val="both"/>
        <w:rPr>
          <w:b/>
          <w:color w:val="000000"/>
          <w:sz w:val="28"/>
          <w:szCs w:val="28"/>
        </w:rPr>
      </w:pPr>
    </w:p>
    <w:p w14:paraId="27A9BB07" w14:textId="77777777" w:rsidR="00470120" w:rsidRDefault="00470120">
      <w:pPr>
        <w:spacing w:after="0" w:line="240" w:lineRule="auto"/>
        <w:ind w:left="284" w:right="-46"/>
        <w:jc w:val="both"/>
        <w:rPr>
          <w:b/>
          <w:color w:val="000000"/>
          <w:sz w:val="28"/>
          <w:szCs w:val="28"/>
        </w:rPr>
      </w:pPr>
    </w:p>
    <w:p w14:paraId="3578C25A" w14:textId="77777777" w:rsidR="00470120" w:rsidRDefault="00470120">
      <w:pPr>
        <w:spacing w:after="0" w:line="240" w:lineRule="auto"/>
        <w:ind w:left="284" w:right="-46"/>
        <w:jc w:val="both"/>
        <w:rPr>
          <w:b/>
          <w:color w:val="000000"/>
          <w:sz w:val="28"/>
          <w:szCs w:val="28"/>
        </w:rPr>
      </w:pPr>
    </w:p>
    <w:p w14:paraId="74C4C31F" w14:textId="77777777" w:rsidR="00470120" w:rsidRDefault="00470120">
      <w:pPr>
        <w:spacing w:after="0" w:line="240" w:lineRule="auto"/>
        <w:ind w:left="284" w:right="-46"/>
        <w:jc w:val="both"/>
        <w:rPr>
          <w:b/>
          <w:color w:val="000000"/>
          <w:sz w:val="28"/>
          <w:szCs w:val="28"/>
        </w:rPr>
      </w:pPr>
    </w:p>
    <w:p w14:paraId="3B7E6097" w14:textId="77777777" w:rsidR="00470120" w:rsidRDefault="00470120">
      <w:pPr>
        <w:spacing w:after="0" w:line="240" w:lineRule="auto"/>
        <w:ind w:left="284" w:right="-46"/>
        <w:jc w:val="both"/>
        <w:rPr>
          <w:b/>
          <w:color w:val="000000"/>
          <w:sz w:val="28"/>
          <w:szCs w:val="28"/>
        </w:rPr>
      </w:pPr>
    </w:p>
    <w:p w14:paraId="7A4C6315" w14:textId="77777777" w:rsidR="00470120" w:rsidRDefault="00470120">
      <w:pPr>
        <w:spacing w:after="0" w:line="240" w:lineRule="auto"/>
        <w:ind w:left="284" w:right="-46"/>
        <w:jc w:val="both"/>
        <w:rPr>
          <w:b/>
          <w:color w:val="000000"/>
          <w:sz w:val="28"/>
          <w:szCs w:val="28"/>
        </w:rPr>
      </w:pPr>
    </w:p>
    <w:p w14:paraId="5F8221DA" w14:textId="77777777" w:rsidR="00470120" w:rsidRDefault="00470120">
      <w:pPr>
        <w:spacing w:after="0" w:line="240" w:lineRule="auto"/>
        <w:ind w:left="284" w:right="-46"/>
        <w:jc w:val="both"/>
        <w:rPr>
          <w:b/>
          <w:color w:val="000000"/>
          <w:sz w:val="28"/>
          <w:szCs w:val="28"/>
        </w:rPr>
      </w:pPr>
    </w:p>
    <w:p w14:paraId="1E59808A" w14:textId="77777777" w:rsidR="00470120" w:rsidRDefault="00470120">
      <w:pPr>
        <w:spacing w:after="0" w:line="240" w:lineRule="auto"/>
        <w:ind w:left="284" w:right="-46"/>
        <w:jc w:val="both"/>
        <w:rPr>
          <w:b/>
          <w:color w:val="000000"/>
          <w:sz w:val="28"/>
          <w:szCs w:val="28"/>
        </w:rPr>
      </w:pPr>
    </w:p>
    <w:p w14:paraId="6AA4E787" w14:textId="77777777" w:rsidR="00470120" w:rsidRDefault="00470120">
      <w:pPr>
        <w:spacing w:after="0" w:line="240" w:lineRule="auto"/>
        <w:ind w:left="284" w:right="-46"/>
        <w:jc w:val="both"/>
        <w:rPr>
          <w:b/>
          <w:color w:val="000000"/>
          <w:sz w:val="28"/>
          <w:szCs w:val="28"/>
        </w:rPr>
      </w:pPr>
    </w:p>
    <w:p w14:paraId="53530520" w14:textId="77777777" w:rsidR="00470120" w:rsidRDefault="00470120">
      <w:pPr>
        <w:spacing w:after="0" w:line="240" w:lineRule="auto"/>
        <w:ind w:left="284" w:right="-46"/>
        <w:jc w:val="both"/>
        <w:rPr>
          <w:b/>
          <w:color w:val="000000"/>
          <w:sz w:val="28"/>
          <w:szCs w:val="28"/>
        </w:rPr>
      </w:pPr>
    </w:p>
    <w:p w14:paraId="32F889B9" w14:textId="77777777" w:rsidR="00470120" w:rsidRDefault="00470120">
      <w:pPr>
        <w:spacing w:after="0" w:line="240" w:lineRule="auto"/>
        <w:ind w:left="284" w:right="-46"/>
        <w:jc w:val="both"/>
        <w:rPr>
          <w:b/>
          <w:color w:val="000000"/>
          <w:sz w:val="28"/>
          <w:szCs w:val="28"/>
        </w:rPr>
      </w:pPr>
    </w:p>
    <w:p w14:paraId="03C843AB" w14:textId="77777777" w:rsidR="00470120" w:rsidRDefault="00470120">
      <w:pPr>
        <w:spacing w:after="0" w:line="240" w:lineRule="auto"/>
        <w:ind w:left="284" w:right="-46"/>
        <w:jc w:val="both"/>
        <w:rPr>
          <w:b/>
          <w:color w:val="000000"/>
          <w:sz w:val="28"/>
          <w:szCs w:val="28"/>
        </w:rPr>
      </w:pPr>
    </w:p>
    <w:p w14:paraId="34D8B935" w14:textId="77777777" w:rsidR="00470120" w:rsidRDefault="00470120">
      <w:pPr>
        <w:spacing w:after="0" w:line="240" w:lineRule="auto"/>
        <w:ind w:right="-46"/>
        <w:jc w:val="both"/>
        <w:rPr>
          <w:b/>
          <w:color w:val="000000"/>
          <w:sz w:val="28"/>
          <w:szCs w:val="28"/>
        </w:rPr>
      </w:pPr>
    </w:p>
    <w:p w14:paraId="79460808" w14:textId="77777777" w:rsidR="00470120" w:rsidRDefault="00000000">
      <w:pPr>
        <w:spacing w:after="0" w:line="240" w:lineRule="auto"/>
        <w:ind w:left="284" w:right="-46"/>
        <w:jc w:val="both"/>
        <w:rPr>
          <w:rFonts w:ascii="Times" w:eastAsia="Times" w:hAnsi="Times" w:cs="Times"/>
          <w:color w:val="000000"/>
          <w:sz w:val="24"/>
          <w:szCs w:val="24"/>
        </w:rPr>
      </w:pPr>
      <w:r>
        <w:rPr>
          <w:rFonts w:ascii="Times New Roman" w:eastAsia="Times New Roman" w:hAnsi="Times New Roman" w:cs="Times New Roman"/>
          <w:b/>
          <w:color w:val="000000"/>
          <w:sz w:val="24"/>
          <w:szCs w:val="24"/>
        </w:rPr>
        <w:lastRenderedPageBreak/>
        <w:t>Practical 1:</w:t>
      </w:r>
      <w:r>
        <w:rPr>
          <w:b/>
          <w:color w:val="000000"/>
          <w:sz w:val="28"/>
          <w:szCs w:val="28"/>
        </w:rPr>
        <w:t xml:space="preserve"> </w:t>
      </w:r>
      <w:r>
        <w:rPr>
          <w:rFonts w:ascii="Times New Roman" w:eastAsia="Times" w:hAnsi="Times New Roman" w:cs="Times New Roman"/>
          <w:color w:val="000000"/>
          <w:sz w:val="24"/>
          <w:szCs w:val="24"/>
        </w:rPr>
        <w:t>Study of different network devices in detail.</w:t>
      </w:r>
    </w:p>
    <w:p w14:paraId="0EAF1CAF" w14:textId="77777777" w:rsidR="00470120" w:rsidRDefault="00470120">
      <w:pPr>
        <w:spacing w:after="0" w:line="240" w:lineRule="auto"/>
        <w:ind w:left="284" w:right="-46"/>
        <w:jc w:val="both"/>
        <w:rPr>
          <w:b/>
          <w:color w:val="000000"/>
          <w:sz w:val="28"/>
          <w:szCs w:val="28"/>
        </w:rPr>
      </w:pPr>
    </w:p>
    <w:p w14:paraId="6EEC3020" w14:textId="77777777" w:rsidR="00470120" w:rsidRDefault="00000000">
      <w:pPr>
        <w:numPr>
          <w:ilvl w:val="0"/>
          <w:numId w:val="1"/>
        </w:numPr>
        <w:spacing w:after="0" w:line="240" w:lineRule="auto"/>
        <w:ind w:left="567" w:hanging="28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Hub:- </w:t>
      </w:r>
      <w:r>
        <w:rPr>
          <w:rFonts w:ascii="Times New Roman" w:eastAsia="Segoe UI" w:hAnsi="Times New Roman" w:cs="Times New Roman"/>
          <w:color w:val="374151"/>
          <w:sz w:val="20"/>
          <w:szCs w:val="20"/>
        </w:rPr>
        <w:t>A hub is a central point or device that serves as a focal point for various activities, connections, or spokes. It can be used in different contexts, such as networking, transportation, or business.</w:t>
      </w:r>
    </w:p>
    <w:p w14:paraId="75FF318F" w14:textId="77777777" w:rsidR="00470120" w:rsidRDefault="00470120">
      <w:pPr>
        <w:spacing w:after="0" w:line="240" w:lineRule="auto"/>
        <w:ind w:left="567" w:hanging="283"/>
        <w:jc w:val="both"/>
        <w:rPr>
          <w:rFonts w:ascii="Times New Roman" w:eastAsia="Times New Roman" w:hAnsi="Times New Roman" w:cs="Times New Roman"/>
          <w:color w:val="000000"/>
          <w:sz w:val="24"/>
          <w:szCs w:val="24"/>
          <w:highlight w:val="white"/>
        </w:rPr>
      </w:pPr>
    </w:p>
    <w:p w14:paraId="5A1D378E" w14:textId="77777777" w:rsidR="00470120" w:rsidRDefault="00000000">
      <w:pPr>
        <w:numPr>
          <w:ilvl w:val="0"/>
          <w:numId w:val="2"/>
        </w:numPr>
        <w:spacing w:after="0" w:line="240" w:lineRule="auto"/>
        <w:ind w:left="567" w:hanging="283"/>
        <w:jc w:val="both"/>
      </w:pPr>
      <w:r>
        <w:rPr>
          <w:rFonts w:ascii="Times New Roman" w:eastAsia="Times New Roman" w:hAnsi="Times New Roman" w:cs="Times New Roman"/>
          <w:b/>
          <w:color w:val="000000"/>
          <w:sz w:val="24"/>
          <w:szCs w:val="24"/>
          <w:highlight w:val="white"/>
        </w:rPr>
        <w:t xml:space="preserve">Types of Hub:- </w:t>
      </w:r>
      <w:r>
        <w:rPr>
          <w:rFonts w:ascii="Times New Roman" w:eastAsia="Segoe UI" w:hAnsi="Times New Roman" w:cs="Times New Roman"/>
          <w:color w:val="374151"/>
          <w:sz w:val="20"/>
          <w:szCs w:val="20"/>
        </w:rPr>
        <w:t>In networking, a hub is a basic networking device that connects multiple devices in a local area network (LAN). There are mainly two types of networking hubs: passive hubs and active hubs.</w:t>
      </w:r>
    </w:p>
    <w:p w14:paraId="2DE91F20" w14:textId="77777777" w:rsidR="00470120" w:rsidRDefault="00470120">
      <w:pPr>
        <w:spacing w:after="0" w:line="240" w:lineRule="auto"/>
        <w:jc w:val="both"/>
      </w:pPr>
    </w:p>
    <w:p w14:paraId="635BCE9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left="720"/>
        <w:rPr>
          <w:rFonts w:ascii="Segoe UI" w:eastAsia="Segoe UI" w:hAnsi="Segoe UI" w:cs="Segoe UI"/>
          <w:color w:val="374151"/>
          <w:sz w:val="19"/>
          <w:szCs w:val="19"/>
        </w:rPr>
      </w:pPr>
      <w:r>
        <w:rPr>
          <w:rStyle w:val="Strong"/>
          <w:rFonts w:eastAsia="Segoe UI"/>
          <w:color w:val="374151"/>
          <w:bdr w:val="single" w:sz="2" w:space="0" w:color="D9D9E3"/>
        </w:rPr>
        <w:t>Passive Hub:</w:t>
      </w:r>
      <w:r>
        <w:rPr>
          <w:rFonts w:ascii="Segoe UI" w:eastAsia="Segoe UI" w:hAnsi="Segoe UI" w:cs="Segoe UI"/>
          <w:color w:val="374151"/>
          <w:sz w:val="19"/>
          <w:szCs w:val="19"/>
        </w:rPr>
        <w:t xml:space="preserve"> A passive hub simply connects devices in a network without amplifying or regenerating signals. It doesn't require power and is a straightforward connection point.</w:t>
      </w:r>
    </w:p>
    <w:p w14:paraId="54123B85" w14:textId="77777777" w:rsidR="00470120" w:rsidRDefault="00470120">
      <w:pPr>
        <w:pStyle w:val="NormalWeb"/>
        <w:pBdr>
          <w:top w:val="single" w:sz="2" w:space="0" w:color="D9D9E3"/>
          <w:left w:val="single" w:sz="2" w:space="0" w:color="D9D9E3"/>
          <w:bottom w:val="single" w:sz="2" w:space="0" w:color="D9D9E3"/>
          <w:right w:val="single" w:sz="2" w:space="0" w:color="D9D9E3"/>
        </w:pBdr>
        <w:spacing w:beforeAutospacing="0" w:afterAutospacing="0"/>
        <w:rPr>
          <w:rFonts w:ascii="Segoe UI" w:eastAsia="Segoe UI" w:hAnsi="Segoe UI" w:cs="Segoe UI"/>
          <w:color w:val="374151"/>
          <w:sz w:val="19"/>
          <w:szCs w:val="19"/>
        </w:rPr>
      </w:pPr>
    </w:p>
    <w:p w14:paraId="5A823907"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left="720"/>
        <w:rPr>
          <w:rFonts w:ascii="Segoe UI" w:eastAsia="Segoe UI" w:hAnsi="Segoe UI" w:cs="Segoe UI"/>
          <w:color w:val="374151"/>
          <w:sz w:val="20"/>
          <w:szCs w:val="20"/>
        </w:rPr>
      </w:pPr>
      <w:r>
        <w:rPr>
          <w:rStyle w:val="Strong"/>
          <w:rFonts w:eastAsia="Segoe UI"/>
          <w:color w:val="374151"/>
          <w:bdr w:val="single" w:sz="2" w:space="0" w:color="D9D9E3"/>
        </w:rPr>
        <w:t>Active Hub:</w:t>
      </w:r>
      <w:r>
        <w:rPr>
          <w:rFonts w:ascii="Segoe UI" w:eastAsia="Segoe UI" w:hAnsi="Segoe UI" w:cs="Segoe UI"/>
          <w:color w:val="374151"/>
        </w:rPr>
        <w:t xml:space="preserve"> </w:t>
      </w:r>
      <w:r>
        <w:rPr>
          <w:rFonts w:ascii="Segoe UI" w:eastAsia="Segoe UI" w:hAnsi="Segoe UI" w:cs="Segoe UI"/>
          <w:color w:val="374151"/>
          <w:sz w:val="20"/>
          <w:szCs w:val="20"/>
        </w:rPr>
        <w:t>An active hub, also known as a repeater hub, amplifies and regenerates signals, allowing for longer distances between connected devices. It requires power for its operation.</w:t>
      </w:r>
    </w:p>
    <w:p w14:paraId="50D2A7F8" w14:textId="77777777" w:rsidR="00470120" w:rsidRDefault="00470120">
      <w:pPr>
        <w:pStyle w:val="NormalWeb"/>
        <w:pBdr>
          <w:top w:val="single" w:sz="2" w:space="0" w:color="D9D9E3"/>
          <w:left w:val="single" w:sz="2" w:space="0" w:color="D9D9E3"/>
          <w:bottom w:val="single" w:sz="2" w:space="0" w:color="D9D9E3"/>
          <w:right w:val="single" w:sz="2" w:space="0" w:color="D9D9E3"/>
        </w:pBdr>
        <w:spacing w:beforeAutospacing="0" w:afterAutospacing="0"/>
        <w:ind w:left="720"/>
        <w:rPr>
          <w:rFonts w:ascii="Segoe UI" w:eastAsia="Segoe UI" w:hAnsi="Segoe UI" w:cs="Segoe UI"/>
          <w:color w:val="374151"/>
          <w:sz w:val="20"/>
          <w:szCs w:val="20"/>
        </w:rPr>
      </w:pPr>
    </w:p>
    <w:p w14:paraId="3C82BA8C" w14:textId="77777777" w:rsidR="00470120" w:rsidRDefault="00000000">
      <w:pPr>
        <w:numPr>
          <w:ilvl w:val="0"/>
          <w:numId w:val="2"/>
        </w:numPr>
        <w:spacing w:after="0" w:line="240" w:lineRule="auto"/>
        <w:ind w:left="567" w:hanging="283"/>
        <w:jc w:val="both"/>
      </w:pPr>
      <w:r>
        <w:rPr>
          <w:rFonts w:ascii="Times New Roman" w:eastAsia="Times New Roman" w:hAnsi="Times New Roman" w:cs="Times New Roman"/>
          <w:b/>
          <w:color w:val="000000"/>
          <w:sz w:val="24"/>
          <w:szCs w:val="24"/>
        </w:rPr>
        <w:t>Advantages:-</w:t>
      </w:r>
    </w:p>
    <w:p w14:paraId="7E3B6472" w14:textId="77777777" w:rsidR="00470120" w:rsidRDefault="00470120">
      <w:pPr>
        <w:spacing w:after="0" w:line="240" w:lineRule="auto"/>
        <w:ind w:left="284"/>
        <w:jc w:val="both"/>
      </w:pPr>
    </w:p>
    <w:p w14:paraId="47897694"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602"/>
        <w:rPr>
          <w:rFonts w:eastAsia="Segoe UI"/>
          <w:color w:val="374151"/>
          <w:sz w:val="19"/>
          <w:szCs w:val="19"/>
        </w:rPr>
      </w:pPr>
      <w:r>
        <w:rPr>
          <w:rStyle w:val="Strong"/>
          <w:rFonts w:eastAsia="Segoe UI"/>
          <w:color w:val="374151"/>
          <w:bdr w:val="single" w:sz="2" w:space="0" w:color="D9D9E3"/>
        </w:rPr>
        <w:t>Simplicity</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19"/>
          <w:szCs w:val="19"/>
        </w:rPr>
        <w:t>Hubs are simple to set up and use, making them suitable for basic networking needs.</w:t>
      </w:r>
    </w:p>
    <w:p w14:paraId="7F96EDB1" w14:textId="77777777" w:rsidR="00470120" w:rsidRDefault="0047012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475"/>
        <w:rPr>
          <w:rFonts w:eastAsia="Segoe UI"/>
          <w:color w:val="374151"/>
          <w:sz w:val="19"/>
          <w:szCs w:val="19"/>
        </w:rPr>
      </w:pPr>
    </w:p>
    <w:p w14:paraId="5C29AF03"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602"/>
        <w:rPr>
          <w:b/>
          <w:color w:val="000000"/>
          <w:sz w:val="20"/>
          <w:szCs w:val="20"/>
        </w:rPr>
      </w:pPr>
      <w:r>
        <w:rPr>
          <w:rStyle w:val="Strong"/>
          <w:rFonts w:eastAsia="Segoe UI"/>
          <w:color w:val="374151"/>
          <w:bdr w:val="single" w:sz="2" w:space="0" w:color="D9D9E3"/>
        </w:rPr>
        <w:t>Cost-Effective:</w:t>
      </w:r>
      <w:r>
        <w:rPr>
          <w:rFonts w:eastAsia="Segoe UI"/>
          <w:color w:val="374151"/>
        </w:rPr>
        <w:t xml:space="preserve"> </w:t>
      </w:r>
      <w:r>
        <w:rPr>
          <w:rFonts w:eastAsia="Segoe UI"/>
          <w:color w:val="374151"/>
          <w:sz w:val="20"/>
          <w:szCs w:val="20"/>
        </w:rPr>
        <w:t>Passive hubs, in particular, are cost-effective solutions for connecting devices within a small network.</w:t>
      </w:r>
    </w:p>
    <w:p w14:paraId="462BEEEA" w14:textId="77777777" w:rsidR="00470120" w:rsidRDefault="00470120">
      <w:pPr>
        <w:spacing w:after="0" w:line="240" w:lineRule="auto"/>
        <w:ind w:left="567" w:hanging="283"/>
        <w:jc w:val="both"/>
        <w:rPr>
          <w:rFonts w:ascii="Times New Roman" w:eastAsia="Times New Roman" w:hAnsi="Times New Roman" w:cs="Times New Roman"/>
          <w:color w:val="000000"/>
          <w:sz w:val="20"/>
          <w:szCs w:val="20"/>
        </w:rPr>
      </w:pPr>
    </w:p>
    <w:p w14:paraId="1E796545" w14:textId="77777777" w:rsidR="00470120" w:rsidRDefault="00000000">
      <w:pPr>
        <w:numPr>
          <w:ilvl w:val="0"/>
          <w:numId w:val="2"/>
        </w:numPr>
        <w:spacing w:after="0" w:line="240" w:lineRule="auto"/>
        <w:ind w:left="567" w:hanging="283"/>
        <w:jc w:val="both"/>
        <w:rPr>
          <w:b/>
          <w:color w:val="000000"/>
          <w:sz w:val="24"/>
          <w:szCs w:val="24"/>
        </w:rPr>
      </w:pPr>
      <w:r>
        <w:rPr>
          <w:rFonts w:ascii="Times New Roman" w:eastAsia="Times New Roman" w:hAnsi="Times New Roman" w:cs="Times New Roman"/>
          <w:b/>
          <w:color w:val="000000"/>
          <w:sz w:val="24"/>
          <w:szCs w:val="24"/>
        </w:rPr>
        <w:t>Disadvantages:-</w:t>
      </w:r>
    </w:p>
    <w:p w14:paraId="322ECEE0"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48C333C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Limited Performance:</w:t>
      </w:r>
      <w:r>
        <w:rPr>
          <w:rFonts w:ascii="Segoe UI" w:eastAsia="Segoe UI" w:hAnsi="Segoe UI" w:cs="Segoe UI"/>
          <w:color w:val="374151"/>
          <w:sz w:val="19"/>
          <w:szCs w:val="19"/>
        </w:rPr>
        <w:t xml:space="preserve"> </w:t>
      </w:r>
      <w:r>
        <w:rPr>
          <w:rFonts w:eastAsia="Segoe UI"/>
          <w:color w:val="374151"/>
          <w:sz w:val="20"/>
          <w:szCs w:val="20"/>
        </w:rPr>
        <w:t xml:space="preserve">Hubs operate at the physical layer of the OSI model and do not filter or manage traffic. </w:t>
      </w:r>
    </w:p>
    <w:p w14:paraId="03A723CE"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rPr>
          <w:sz w:val="20"/>
          <w:szCs w:val="20"/>
        </w:rPr>
      </w:pPr>
      <w:r>
        <w:rPr>
          <w:rFonts w:eastAsia="Segoe UI"/>
          <w:color w:val="374151"/>
          <w:sz w:val="20"/>
          <w:szCs w:val="20"/>
        </w:rPr>
        <w:t>This can lead to network congestion and reduced performance as the number of connected devices increases.</w:t>
      </w:r>
    </w:p>
    <w:p w14:paraId="3E1551A1"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52E96561"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Collision Issues:</w:t>
      </w:r>
      <w:r>
        <w:rPr>
          <w:rFonts w:ascii="Segoe UI" w:eastAsia="Segoe UI" w:hAnsi="Segoe UI" w:cs="Segoe UI"/>
          <w:color w:val="374151"/>
          <w:sz w:val="19"/>
          <w:szCs w:val="19"/>
        </w:rPr>
        <w:t xml:space="preserve"> </w:t>
      </w:r>
      <w:r>
        <w:rPr>
          <w:rFonts w:eastAsia="Segoe UI"/>
          <w:color w:val="374151"/>
          <w:sz w:val="20"/>
          <w:szCs w:val="20"/>
        </w:rPr>
        <w:t xml:space="preserve">In shared media environments, such as those created by hubs, collisions can occur when two devices </w:t>
      </w:r>
    </w:p>
    <w:p w14:paraId="5EE3168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500"/>
        <w:rPr>
          <w:sz w:val="20"/>
          <w:szCs w:val="20"/>
        </w:rPr>
      </w:pPr>
      <w:r>
        <w:rPr>
          <w:rFonts w:eastAsia="Segoe UI"/>
          <w:color w:val="374151"/>
          <w:sz w:val="20"/>
          <w:szCs w:val="20"/>
        </w:rPr>
        <w:t>attempt to send data simultaneously. Collisions can lead to data loss and network inefficiency.</w:t>
      </w:r>
    </w:p>
    <w:p w14:paraId="48E4F0AB"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11F1BAF9"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Security Concerns:</w:t>
      </w:r>
      <w:r>
        <w:rPr>
          <w:rFonts w:eastAsia="Segoe UI"/>
          <w:color w:val="374151"/>
          <w:sz w:val="20"/>
          <w:szCs w:val="20"/>
        </w:rPr>
        <w:t xml:space="preserve"> Hubs do not provide the same level of security features as more advanced networking devices like</w:t>
      </w:r>
    </w:p>
    <w:p w14:paraId="019E96B0"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rPr>
          <w:sz w:val="20"/>
          <w:szCs w:val="20"/>
        </w:rPr>
      </w:pPr>
      <w:r>
        <w:rPr>
          <w:rFonts w:eastAsia="Segoe UI"/>
          <w:color w:val="374151"/>
          <w:sz w:val="20"/>
          <w:szCs w:val="20"/>
        </w:rPr>
        <w:t xml:space="preserve"> switches. Data transmitted through a hub is typically accessible to all connected devices.</w:t>
      </w:r>
    </w:p>
    <w:p w14:paraId="3C078234"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071ADB70"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rPr>
          <w:rFonts w:eastAsia="Segoe UI"/>
          <w:color w:val="374151"/>
          <w:sz w:val="20"/>
          <w:szCs w:val="20"/>
        </w:rPr>
      </w:pPr>
      <w:r>
        <w:rPr>
          <w:rStyle w:val="Strong"/>
          <w:rFonts w:eastAsia="Segoe UI"/>
          <w:color w:val="374151"/>
          <w:bdr w:val="single" w:sz="2" w:space="0" w:color="D9D9E3"/>
        </w:rPr>
        <w:t>Outdated Technology</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20"/>
          <w:szCs w:val="20"/>
        </w:rPr>
        <w:t xml:space="preserve">With the advancement of networking technology, hubs have become somewhat outdated. </w:t>
      </w:r>
    </w:p>
    <w:p w14:paraId="4EB84D27" w14:textId="2A6A0270" w:rsidR="00470120" w:rsidRPr="004A2860" w:rsidRDefault="00000000" w:rsidP="004A286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pPr>
      <w:r>
        <w:rPr>
          <w:rFonts w:eastAsia="Segoe UI"/>
          <w:color w:val="374151"/>
          <w:sz w:val="20"/>
          <w:szCs w:val="20"/>
        </w:rPr>
        <w:t>Switches are more commonly used due to their better performance and featur</w:t>
      </w:r>
      <w:r>
        <w:rPr>
          <w:rFonts w:ascii="Segoe UI" w:eastAsia="Segoe UI" w:hAnsi="Segoe UI" w:cs="Segoe UI"/>
          <w:color w:val="374151"/>
          <w:sz w:val="19"/>
          <w:szCs w:val="19"/>
        </w:rPr>
        <w:t>es.</w:t>
      </w:r>
    </w:p>
    <w:p w14:paraId="0F74B3B4" w14:textId="439E492C" w:rsidR="00470120" w:rsidRDefault="00000000">
      <w:pPr>
        <w:numPr>
          <w:ilvl w:val="0"/>
          <w:numId w:val="2"/>
        </w:numPr>
        <w:spacing w:line="240" w:lineRule="auto"/>
        <w:ind w:left="567" w:hanging="283"/>
        <w:jc w:val="both"/>
        <w:rPr>
          <w:b/>
          <w:color w:val="000000"/>
          <w:sz w:val="24"/>
          <w:szCs w:val="24"/>
        </w:rPr>
      </w:pPr>
      <w:r>
        <w:rPr>
          <w:rFonts w:ascii="Times New Roman" w:eastAsia="Times New Roman" w:hAnsi="Times New Roman" w:cs="Times New Roman"/>
          <w:b/>
          <w:color w:val="000000"/>
          <w:sz w:val="24"/>
          <w:szCs w:val="24"/>
        </w:rPr>
        <w:t xml:space="preserve">Configuration </w:t>
      </w:r>
      <w:r w:rsidR="004A2860">
        <w:rPr>
          <w:rFonts w:ascii="Times New Roman" w:eastAsia="Times New Roman" w:hAnsi="Times New Roman" w:cs="Times New Roman"/>
          <w:b/>
          <w:color w:val="000000"/>
          <w:sz w:val="24"/>
          <w:szCs w:val="24"/>
        </w:rPr>
        <w:t>Screenshot: -</w:t>
      </w:r>
    </w:p>
    <w:p w14:paraId="0B1EAE66" w14:textId="21F0BA71" w:rsidR="00470120" w:rsidRDefault="004A2860">
      <w:pPr>
        <w:spacing w:line="240" w:lineRule="auto"/>
        <w:ind w:left="567" w:hanging="283"/>
        <w:rPr>
          <w:rFonts w:ascii="Times New Roman" w:eastAsia="Times New Roman" w:hAnsi="Times New Roman" w:cs="Times New Roman"/>
          <w:color w:val="000000"/>
          <w:sz w:val="24"/>
          <w:szCs w:val="24"/>
        </w:rPr>
      </w:pPr>
      <w:r>
        <w:rPr>
          <w:noProof/>
        </w:rPr>
        <w:drawing>
          <wp:inline distT="0" distB="0" distL="0" distR="0" wp14:anchorId="1575817A" wp14:editId="3368F78C">
            <wp:extent cx="6645910" cy="2273300"/>
            <wp:effectExtent l="0" t="0" r="2540" b="0"/>
            <wp:docPr id="199139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3735"/>
                    <a:stretch/>
                  </pic:blipFill>
                  <pic:spPr bwMode="auto">
                    <a:xfrm>
                      <a:off x="0" y="0"/>
                      <a:ext cx="6645910" cy="2273300"/>
                    </a:xfrm>
                    <a:prstGeom prst="rect">
                      <a:avLst/>
                    </a:prstGeom>
                    <a:noFill/>
                    <a:ln>
                      <a:noFill/>
                    </a:ln>
                    <a:extLst>
                      <a:ext uri="{53640926-AAD7-44D8-BBD7-CCE9431645EC}">
                        <a14:shadowObscured xmlns:a14="http://schemas.microsoft.com/office/drawing/2010/main"/>
                      </a:ext>
                    </a:extLst>
                  </pic:spPr>
                </pic:pic>
              </a:graphicData>
            </a:graphic>
          </wp:inline>
        </w:drawing>
      </w:r>
    </w:p>
    <w:p w14:paraId="331546C3" w14:textId="77777777" w:rsidR="00470120" w:rsidRDefault="00000000">
      <w:pPr>
        <w:numPr>
          <w:ilvl w:val="0"/>
          <w:numId w:val="1"/>
        </w:numPr>
        <w:spacing w:after="0" w:line="240" w:lineRule="auto"/>
        <w:ind w:left="567" w:hanging="283"/>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lastRenderedPageBreak/>
        <w:t xml:space="preserve">Router:- </w:t>
      </w:r>
      <w:r>
        <w:rPr>
          <w:rFonts w:ascii="Times New Roman" w:eastAsia="Segoe UI" w:hAnsi="Times New Roman" w:cs="Times New Roman"/>
          <w:color w:val="374151"/>
          <w:sz w:val="20"/>
          <w:szCs w:val="20"/>
        </w:rPr>
        <w:t>A router is a networking device that connects multiple computer networks together and directs data traffic between them. Routers operate at the network layer of the OSI (Open Systems Interconnection) model and make decisions based on IP addresses. They play a crucial role in directing data packets from one network to another, ensuring efficient communication between devices on different networks.</w:t>
      </w:r>
    </w:p>
    <w:p w14:paraId="52487A29" w14:textId="77777777" w:rsidR="00470120" w:rsidRDefault="00470120">
      <w:pPr>
        <w:spacing w:after="0"/>
        <w:ind w:left="567"/>
        <w:jc w:val="both"/>
        <w:rPr>
          <w:rFonts w:ascii="Times New Roman" w:eastAsia="Times New Roman" w:hAnsi="Times New Roman" w:cs="Times New Roman"/>
          <w:color w:val="000000"/>
          <w:sz w:val="24"/>
          <w:szCs w:val="24"/>
        </w:rPr>
      </w:pPr>
    </w:p>
    <w:p w14:paraId="41835022" w14:textId="77777777" w:rsidR="00470120" w:rsidRDefault="00000000">
      <w:pPr>
        <w:numPr>
          <w:ilvl w:val="0"/>
          <w:numId w:val="2"/>
        </w:numPr>
        <w:spacing w:after="0"/>
        <w:ind w:left="567" w:hanging="283"/>
        <w:jc w:val="both"/>
        <w:rPr>
          <w:b/>
          <w:color w:val="000000"/>
          <w:sz w:val="24"/>
          <w:szCs w:val="24"/>
        </w:rPr>
      </w:pPr>
      <w:r>
        <w:rPr>
          <w:rFonts w:ascii="Times New Roman" w:eastAsia="Times New Roman" w:hAnsi="Times New Roman" w:cs="Times New Roman"/>
          <w:b/>
          <w:color w:val="000000"/>
          <w:sz w:val="24"/>
          <w:szCs w:val="24"/>
        </w:rPr>
        <w:t>Types of Router:</w:t>
      </w:r>
    </w:p>
    <w:p w14:paraId="65A60F00"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2E9A6D5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Home Routers</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20"/>
          <w:szCs w:val="20"/>
        </w:rPr>
        <w:t>These are common in residential settings and typically combine a router, switch, and wireless access</w:t>
      </w:r>
    </w:p>
    <w:p w14:paraId="75622DA6"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rPr>
          <w:rFonts w:eastAsia="Segoe UI"/>
          <w:color w:val="374151"/>
          <w:sz w:val="20"/>
          <w:szCs w:val="20"/>
        </w:rPr>
      </w:pPr>
      <w:r>
        <w:rPr>
          <w:rFonts w:eastAsia="Segoe UI"/>
          <w:color w:val="374151"/>
          <w:sz w:val="20"/>
          <w:szCs w:val="20"/>
        </w:rPr>
        <w:t xml:space="preserve"> point. They connect the home network to the Internet.</w:t>
      </w:r>
    </w:p>
    <w:p w14:paraId="527E213B" w14:textId="77777777" w:rsidR="00470120" w:rsidRDefault="00470120">
      <w:pPr>
        <w:pStyle w:val="NormalWeb"/>
        <w:pBdr>
          <w:top w:val="single" w:sz="2" w:space="0" w:color="D9D9E3"/>
          <w:left w:val="single" w:sz="2" w:space="0" w:color="D9D9E3"/>
          <w:bottom w:val="single" w:sz="2" w:space="0" w:color="D9D9E3"/>
          <w:right w:val="single" w:sz="2" w:space="0" w:color="D9D9E3"/>
        </w:pBdr>
        <w:spacing w:beforeAutospacing="0" w:afterAutospacing="0"/>
        <w:rPr>
          <w:rFonts w:ascii="Segoe UI" w:eastAsia="Segoe UI" w:hAnsi="Segoe UI" w:cs="Segoe UI"/>
          <w:color w:val="374151"/>
          <w:sz w:val="19"/>
          <w:szCs w:val="19"/>
        </w:rPr>
      </w:pPr>
    </w:p>
    <w:p w14:paraId="4BCDABE0"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Enterprise Routers</w:t>
      </w:r>
      <w:r>
        <w:rPr>
          <w:rStyle w:val="Strong"/>
          <w:rFonts w:ascii="Segoe UI" w:eastAsia="Segoe UI" w:hAnsi="Segoe UI" w:cs="Segoe UI"/>
          <w:color w:val="374151"/>
          <w:sz w:val="19"/>
          <w:szCs w:val="19"/>
          <w:bdr w:val="single" w:sz="2" w:space="0" w:color="D9D9E3"/>
        </w:rPr>
        <w:t>:</w:t>
      </w:r>
      <w:r>
        <w:rPr>
          <w:rFonts w:eastAsia="Segoe UI"/>
          <w:color w:val="374151"/>
          <w:sz w:val="20"/>
          <w:szCs w:val="20"/>
        </w:rPr>
        <w:t xml:space="preserve"> Found in larger organizations, these routers handle higher traffic volumes and often have </w:t>
      </w:r>
    </w:p>
    <w:p w14:paraId="2C47893E"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rPr>
          <w:sz w:val="20"/>
          <w:szCs w:val="20"/>
        </w:rPr>
      </w:pPr>
      <w:r>
        <w:rPr>
          <w:rFonts w:eastAsia="Segoe UI"/>
          <w:color w:val="374151"/>
          <w:sz w:val="20"/>
          <w:szCs w:val="20"/>
        </w:rPr>
        <w:t>more advanced features for security, QoS (Quality of Service), and routing protocols.</w:t>
      </w:r>
    </w:p>
    <w:p w14:paraId="4F68D355"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03804C7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Core Routers:</w:t>
      </w:r>
      <w:r>
        <w:rPr>
          <w:rFonts w:eastAsia="Segoe UI"/>
          <w:color w:val="374151"/>
          <w:sz w:val="20"/>
          <w:szCs w:val="20"/>
        </w:rPr>
        <w:t xml:space="preserve"> Placed in the core of large networks, core routers manage high-speed traffic between different </w:t>
      </w:r>
    </w:p>
    <w:p w14:paraId="6C02D409"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500"/>
        <w:rPr>
          <w:sz w:val="20"/>
          <w:szCs w:val="20"/>
        </w:rPr>
      </w:pPr>
      <w:r>
        <w:rPr>
          <w:rFonts w:eastAsia="Segoe UI"/>
          <w:color w:val="374151"/>
          <w:sz w:val="20"/>
          <w:szCs w:val="20"/>
        </w:rPr>
        <w:t>subnetworks.</w:t>
      </w:r>
    </w:p>
    <w:p w14:paraId="438D56CE"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2047E84A"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Edge Routers</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20"/>
          <w:szCs w:val="20"/>
        </w:rPr>
        <w:t xml:space="preserve">Positioned at the edge of a network, these routers connect an organization's internal network to </w:t>
      </w:r>
    </w:p>
    <w:p w14:paraId="01A7355B"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500"/>
        <w:rPr>
          <w:rFonts w:eastAsia="Segoe UI"/>
          <w:color w:val="374151"/>
          <w:sz w:val="20"/>
          <w:szCs w:val="20"/>
        </w:rPr>
      </w:pPr>
      <w:r>
        <w:rPr>
          <w:rFonts w:eastAsia="Segoe UI"/>
          <w:color w:val="374151"/>
          <w:sz w:val="20"/>
          <w:szCs w:val="20"/>
        </w:rPr>
        <w:t>external networks, such as the Internet.</w:t>
      </w:r>
    </w:p>
    <w:p w14:paraId="06B688B4"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23A70E0D" w14:textId="77777777" w:rsidR="00470120" w:rsidRDefault="00470120">
      <w:pPr>
        <w:spacing w:after="0"/>
        <w:ind w:left="284"/>
        <w:jc w:val="both"/>
        <w:rPr>
          <w:rFonts w:ascii="Times New Roman" w:eastAsia="Times New Roman" w:hAnsi="Times New Roman" w:cs="Times New Roman"/>
          <w:b/>
          <w:color w:val="000000"/>
          <w:sz w:val="24"/>
          <w:szCs w:val="24"/>
        </w:rPr>
      </w:pPr>
    </w:p>
    <w:p w14:paraId="5AD2D197" w14:textId="77777777" w:rsidR="00470120" w:rsidRDefault="00000000">
      <w:pPr>
        <w:numPr>
          <w:ilvl w:val="0"/>
          <w:numId w:val="2"/>
        </w:numPr>
        <w:spacing w:after="0" w:line="240" w:lineRule="auto"/>
        <w:ind w:left="567" w:hanging="283"/>
        <w:jc w:val="both"/>
        <w:rPr>
          <w:b/>
          <w:color w:val="000000"/>
          <w:sz w:val="24"/>
          <w:szCs w:val="24"/>
        </w:rPr>
      </w:pPr>
      <w:r>
        <w:rPr>
          <w:rFonts w:ascii="Times New Roman" w:eastAsia="Times New Roman" w:hAnsi="Times New Roman" w:cs="Times New Roman"/>
          <w:b/>
          <w:color w:val="000000"/>
          <w:sz w:val="24"/>
          <w:szCs w:val="24"/>
        </w:rPr>
        <w:t>Advantages:-</w:t>
      </w:r>
    </w:p>
    <w:p w14:paraId="64BF6D46" w14:textId="77777777" w:rsidR="00470120" w:rsidRDefault="00470120">
      <w:pPr>
        <w:spacing w:after="0" w:line="240" w:lineRule="auto"/>
        <w:jc w:val="both"/>
        <w:rPr>
          <w:b/>
          <w:color w:val="000000"/>
          <w:sz w:val="24"/>
          <w:szCs w:val="24"/>
        </w:rPr>
      </w:pPr>
    </w:p>
    <w:p w14:paraId="1ED00FAA" w14:textId="77777777" w:rsidR="00470120" w:rsidRDefault="00000000">
      <w:pPr>
        <w:spacing w:after="0" w:line="240" w:lineRule="auto"/>
        <w:ind w:left="284"/>
        <w:jc w:val="both"/>
        <w:rPr>
          <w:b/>
          <w:color w:val="000000"/>
          <w:sz w:val="24"/>
          <w:szCs w:val="24"/>
        </w:rPr>
      </w:pPr>
      <w:r>
        <w:rPr>
          <w:rStyle w:val="Strong"/>
          <w:rFonts w:ascii="Times New Roman" w:eastAsia="Segoe UI" w:hAnsi="Times New Roman" w:cs="Times New Roman"/>
          <w:sz w:val="24"/>
          <w:szCs w:val="24"/>
          <w:bdr w:val="single" w:sz="2" w:space="0" w:color="D9D9E3"/>
        </w:rPr>
        <w:t>Efficient Data Routing:</w:t>
      </w:r>
      <w:r>
        <w:rPr>
          <w:rFonts w:ascii="Segoe UI" w:eastAsia="Segoe UI" w:hAnsi="Segoe UI" w:cs="Segoe UI"/>
          <w:color w:val="374151"/>
          <w:sz w:val="20"/>
          <w:szCs w:val="20"/>
        </w:rPr>
        <w:t xml:space="preserve"> </w:t>
      </w:r>
      <w:r>
        <w:rPr>
          <w:rFonts w:ascii="Times New Roman" w:eastAsia="Segoe UI" w:hAnsi="Times New Roman" w:cs="Times New Roman"/>
          <w:color w:val="374151"/>
          <w:sz w:val="20"/>
          <w:szCs w:val="20"/>
        </w:rPr>
        <w:t>Routers ensure that data packets take the most efficient path between source and destination, optimizing network performance.</w:t>
      </w:r>
    </w:p>
    <w:p w14:paraId="2EF5C28D" w14:textId="77777777" w:rsidR="00470120" w:rsidRDefault="00470120">
      <w:pPr>
        <w:spacing w:after="0" w:line="240" w:lineRule="auto"/>
        <w:ind w:left="567" w:hanging="283"/>
        <w:jc w:val="both"/>
        <w:rPr>
          <w:rFonts w:ascii="Times New Roman" w:eastAsia="Times New Roman" w:hAnsi="Times New Roman" w:cs="Times New Roman"/>
          <w:color w:val="000000"/>
          <w:sz w:val="24"/>
          <w:szCs w:val="24"/>
        </w:rPr>
      </w:pPr>
    </w:p>
    <w:p w14:paraId="2535743D" w14:textId="77777777" w:rsidR="00470120" w:rsidRDefault="00000000">
      <w:pPr>
        <w:spacing w:after="0" w:line="240" w:lineRule="auto"/>
        <w:ind w:left="567" w:hanging="283"/>
        <w:jc w:val="both"/>
        <w:rPr>
          <w:rFonts w:ascii="Times New Roman" w:eastAsia="Segoe UI" w:hAnsi="Times New Roman" w:cs="Times New Roman"/>
          <w:color w:val="374151"/>
          <w:sz w:val="20"/>
          <w:szCs w:val="20"/>
        </w:rPr>
      </w:pPr>
      <w:r>
        <w:rPr>
          <w:rStyle w:val="Strong"/>
          <w:rFonts w:ascii="Times New Roman" w:eastAsia="Segoe UI" w:hAnsi="Times New Roman" w:cs="Times New Roman"/>
          <w:sz w:val="24"/>
          <w:szCs w:val="24"/>
          <w:bdr w:val="single" w:sz="2" w:space="0" w:color="D9D9E3"/>
        </w:rPr>
        <w:t>Network Segmentation:</w:t>
      </w:r>
      <w:r>
        <w:rPr>
          <w:rFonts w:ascii="Segoe UI" w:eastAsia="Segoe UI" w:hAnsi="Segoe UI" w:cs="Segoe UI"/>
          <w:color w:val="374151"/>
          <w:sz w:val="19"/>
          <w:szCs w:val="19"/>
        </w:rPr>
        <w:t xml:space="preserve"> </w:t>
      </w:r>
      <w:r>
        <w:rPr>
          <w:rFonts w:ascii="Times New Roman" w:eastAsia="Segoe UI" w:hAnsi="Times New Roman" w:cs="Times New Roman"/>
          <w:color w:val="374151"/>
          <w:sz w:val="20"/>
          <w:szCs w:val="20"/>
        </w:rPr>
        <w:t>Routers enable the creation of separate network segments, improving security and reducing network congestion.</w:t>
      </w:r>
    </w:p>
    <w:p w14:paraId="0EB919E9" w14:textId="77777777" w:rsidR="00470120" w:rsidRDefault="00470120">
      <w:pPr>
        <w:spacing w:after="0" w:line="240" w:lineRule="auto"/>
        <w:ind w:left="567" w:hanging="283"/>
        <w:jc w:val="both"/>
        <w:rPr>
          <w:rFonts w:ascii="Times New Roman" w:eastAsia="Segoe UI" w:hAnsi="Times New Roman" w:cs="Times New Roman"/>
          <w:color w:val="374151"/>
          <w:sz w:val="20"/>
          <w:szCs w:val="20"/>
        </w:rPr>
      </w:pPr>
    </w:p>
    <w:p w14:paraId="6E23B9A3" w14:textId="77777777" w:rsidR="00470120" w:rsidRDefault="00000000">
      <w:pPr>
        <w:spacing w:after="0" w:line="240" w:lineRule="auto"/>
        <w:ind w:left="567" w:hanging="283"/>
        <w:jc w:val="both"/>
        <w:rPr>
          <w:rFonts w:ascii="Times New Roman" w:eastAsia="Segoe UI" w:hAnsi="Times New Roman" w:cs="Times New Roman"/>
          <w:color w:val="374151"/>
          <w:sz w:val="20"/>
          <w:szCs w:val="20"/>
        </w:rPr>
      </w:pPr>
      <w:r>
        <w:rPr>
          <w:rStyle w:val="Strong"/>
          <w:rFonts w:ascii="Times New Roman" w:eastAsia="Segoe UI" w:hAnsi="Times New Roman" w:cs="Times New Roman"/>
          <w:sz w:val="24"/>
          <w:szCs w:val="24"/>
          <w:bdr w:val="single" w:sz="2" w:space="0" w:color="D9D9E3"/>
        </w:rPr>
        <w:t>Security Features</w:t>
      </w:r>
      <w:r>
        <w:rPr>
          <w:rStyle w:val="Strong"/>
          <w:rFonts w:ascii="Segoe UI" w:eastAsia="Segoe UI" w:hAnsi="Segoe UI" w:cs="Segoe UI"/>
          <w:sz w:val="19"/>
          <w:szCs w:val="19"/>
          <w:bdr w:val="single" w:sz="2" w:space="0" w:color="D9D9E3"/>
        </w:rPr>
        <w:t>:</w:t>
      </w:r>
      <w:r>
        <w:rPr>
          <w:rFonts w:ascii="Segoe UI" w:eastAsia="Segoe UI" w:hAnsi="Segoe UI" w:cs="Segoe UI"/>
          <w:color w:val="374151"/>
          <w:sz w:val="19"/>
          <w:szCs w:val="19"/>
        </w:rPr>
        <w:t xml:space="preserve"> </w:t>
      </w:r>
      <w:r>
        <w:rPr>
          <w:rFonts w:ascii="Times New Roman" w:eastAsia="Segoe UI" w:hAnsi="Times New Roman" w:cs="Times New Roman"/>
          <w:color w:val="374151"/>
          <w:sz w:val="20"/>
          <w:szCs w:val="20"/>
        </w:rPr>
        <w:t xml:space="preserve">Routers often include built-in firewalls and security features that protect against unauthorized access </w:t>
      </w:r>
    </w:p>
    <w:p w14:paraId="6B9592AE" w14:textId="77777777" w:rsidR="00470120" w:rsidRDefault="00000000">
      <w:pPr>
        <w:spacing w:after="0" w:line="240" w:lineRule="auto"/>
        <w:ind w:left="567" w:hanging="283"/>
        <w:jc w:val="both"/>
        <w:rPr>
          <w:rFonts w:ascii="Times New Roman" w:eastAsia="Segoe UI" w:hAnsi="Times New Roman" w:cs="Times New Roman"/>
          <w:color w:val="374151"/>
          <w:sz w:val="20"/>
          <w:szCs w:val="20"/>
        </w:rPr>
      </w:pPr>
      <w:r>
        <w:rPr>
          <w:rFonts w:ascii="Times New Roman" w:eastAsia="Segoe UI" w:hAnsi="Times New Roman" w:cs="Times New Roman"/>
          <w:color w:val="374151"/>
          <w:sz w:val="20"/>
          <w:szCs w:val="20"/>
        </w:rPr>
        <w:t>and cyber threats.</w:t>
      </w:r>
    </w:p>
    <w:p w14:paraId="64290FC6" w14:textId="77777777" w:rsidR="00470120" w:rsidRDefault="00470120">
      <w:pPr>
        <w:spacing w:after="0" w:line="240" w:lineRule="auto"/>
        <w:ind w:left="567" w:hanging="283"/>
        <w:jc w:val="both"/>
        <w:rPr>
          <w:rFonts w:ascii="Times New Roman" w:eastAsia="Segoe UI" w:hAnsi="Times New Roman" w:cs="Times New Roman"/>
          <w:color w:val="374151"/>
          <w:sz w:val="20"/>
          <w:szCs w:val="20"/>
        </w:rPr>
      </w:pPr>
    </w:p>
    <w:p w14:paraId="164F14CB" w14:textId="77777777" w:rsidR="00470120" w:rsidRDefault="00000000">
      <w:pPr>
        <w:spacing w:after="0" w:line="240" w:lineRule="auto"/>
        <w:ind w:left="567" w:hanging="283"/>
        <w:jc w:val="both"/>
        <w:rPr>
          <w:rFonts w:ascii="Times New Roman" w:eastAsia="Segoe UI" w:hAnsi="Times New Roman" w:cs="Times New Roman"/>
          <w:color w:val="374151"/>
          <w:sz w:val="20"/>
          <w:szCs w:val="20"/>
        </w:rPr>
      </w:pPr>
      <w:r>
        <w:rPr>
          <w:rStyle w:val="Strong"/>
          <w:rFonts w:ascii="Times New Roman" w:eastAsia="Segoe UI" w:hAnsi="Times New Roman" w:cs="Times New Roman"/>
          <w:sz w:val="24"/>
          <w:szCs w:val="24"/>
          <w:bdr w:val="single" w:sz="2" w:space="0" w:color="D9D9E3"/>
        </w:rPr>
        <w:t>Network Address Translation (NAT</w:t>
      </w:r>
      <w:r>
        <w:rPr>
          <w:rStyle w:val="Strong"/>
          <w:rFonts w:ascii="Segoe UI" w:eastAsia="Segoe UI" w:hAnsi="Segoe UI" w:cs="Segoe UI"/>
          <w:sz w:val="19"/>
          <w:szCs w:val="19"/>
          <w:bdr w:val="single" w:sz="2" w:space="0" w:color="D9D9E3"/>
        </w:rPr>
        <w:t>):</w:t>
      </w:r>
      <w:r>
        <w:rPr>
          <w:rFonts w:ascii="Segoe UI" w:eastAsia="Segoe UI" w:hAnsi="Segoe UI" w:cs="Segoe UI"/>
          <w:color w:val="374151"/>
          <w:sz w:val="19"/>
          <w:szCs w:val="19"/>
        </w:rPr>
        <w:t xml:space="preserve"> </w:t>
      </w:r>
      <w:r>
        <w:rPr>
          <w:rFonts w:ascii="Times New Roman" w:eastAsia="Segoe UI" w:hAnsi="Times New Roman" w:cs="Times New Roman"/>
          <w:color w:val="374151"/>
          <w:sz w:val="20"/>
          <w:szCs w:val="20"/>
        </w:rPr>
        <w:t>NAT allows multiple devices within a local network to share a single public IP address, enhancing privacy and security.</w:t>
      </w:r>
    </w:p>
    <w:p w14:paraId="72DD7EDE" w14:textId="77777777" w:rsidR="00470120" w:rsidRDefault="00470120">
      <w:pPr>
        <w:spacing w:after="0" w:line="240" w:lineRule="auto"/>
        <w:ind w:left="567" w:hanging="283"/>
        <w:jc w:val="both"/>
        <w:rPr>
          <w:rFonts w:ascii="Times New Roman" w:eastAsia="Times New Roman" w:hAnsi="Times New Roman" w:cs="Times New Roman"/>
          <w:color w:val="000000"/>
          <w:sz w:val="24"/>
          <w:szCs w:val="24"/>
        </w:rPr>
      </w:pPr>
    </w:p>
    <w:p w14:paraId="365903A9" w14:textId="77777777" w:rsidR="00470120" w:rsidRDefault="00000000">
      <w:pPr>
        <w:numPr>
          <w:ilvl w:val="0"/>
          <w:numId w:val="2"/>
        </w:numPr>
        <w:spacing w:after="0" w:line="240" w:lineRule="auto"/>
        <w:ind w:left="567" w:hanging="283"/>
        <w:jc w:val="both"/>
        <w:rPr>
          <w:b/>
          <w:color w:val="000000"/>
          <w:sz w:val="24"/>
          <w:szCs w:val="24"/>
        </w:rPr>
      </w:pPr>
      <w:r>
        <w:rPr>
          <w:rFonts w:ascii="Times New Roman" w:eastAsia="Times New Roman" w:hAnsi="Times New Roman" w:cs="Times New Roman"/>
          <w:b/>
          <w:color w:val="000000"/>
          <w:sz w:val="24"/>
          <w:szCs w:val="24"/>
        </w:rPr>
        <w:t>Disadvantages:-</w:t>
      </w:r>
    </w:p>
    <w:p w14:paraId="0FEE2B5C" w14:textId="77777777" w:rsidR="00470120" w:rsidRDefault="00470120">
      <w:pPr>
        <w:spacing w:after="0" w:line="240" w:lineRule="auto"/>
        <w:ind w:left="284"/>
        <w:jc w:val="both"/>
        <w:rPr>
          <w:b/>
          <w:color w:val="000000"/>
          <w:sz w:val="24"/>
          <w:szCs w:val="24"/>
        </w:rPr>
      </w:pPr>
    </w:p>
    <w:p w14:paraId="3F022E68"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sz w:val="20"/>
          <w:szCs w:val="20"/>
        </w:rPr>
      </w:pPr>
      <w:r>
        <w:rPr>
          <w:rStyle w:val="Strong"/>
          <w:rFonts w:eastAsia="Segoe UI"/>
          <w:color w:val="374151"/>
          <w:bdr w:val="single" w:sz="2" w:space="0" w:color="D9D9E3"/>
        </w:rPr>
        <w:t>Cost</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20"/>
          <w:szCs w:val="20"/>
        </w:rPr>
        <w:t>High-quality routers with advanced features can be expensive, especially for enterprise-grade equipment.</w:t>
      </w:r>
    </w:p>
    <w:p w14:paraId="51BB1848"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119F6D75"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Configuration Complexity</w:t>
      </w:r>
      <w:r>
        <w:rPr>
          <w:rStyle w:val="Strong"/>
          <w:rFonts w:ascii="Segoe UI" w:eastAsia="Segoe UI" w:hAnsi="Segoe UI" w:cs="Segoe UI"/>
          <w:color w:val="374151"/>
          <w:sz w:val="19"/>
          <w:szCs w:val="19"/>
          <w:bdr w:val="single" w:sz="2" w:space="0" w:color="D9D9E3"/>
        </w:rPr>
        <w:t>:</w:t>
      </w:r>
      <w:r>
        <w:rPr>
          <w:rFonts w:eastAsia="Segoe UI"/>
          <w:color w:val="374151"/>
          <w:sz w:val="20"/>
          <w:szCs w:val="20"/>
        </w:rPr>
        <w:t xml:space="preserve"> Configuring routers, especially for complex networks, can be challenging and may </w:t>
      </w:r>
    </w:p>
    <w:p w14:paraId="2C36D92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rPr>
          <w:sz w:val="20"/>
          <w:szCs w:val="20"/>
        </w:rPr>
      </w:pPr>
      <w:r>
        <w:rPr>
          <w:rFonts w:eastAsia="Segoe UI"/>
          <w:color w:val="374151"/>
          <w:sz w:val="20"/>
          <w:szCs w:val="20"/>
        </w:rPr>
        <w:t>require expertise.</w:t>
      </w:r>
    </w:p>
    <w:p w14:paraId="4F366B9D"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75CB3ED2"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rFonts w:eastAsia="Segoe UI"/>
          <w:color w:val="374151"/>
          <w:sz w:val="20"/>
          <w:szCs w:val="20"/>
        </w:rPr>
      </w:pPr>
      <w:r>
        <w:rPr>
          <w:rStyle w:val="Strong"/>
          <w:rFonts w:eastAsia="Segoe UI"/>
          <w:color w:val="374151"/>
          <w:bdr w:val="single" w:sz="2" w:space="0" w:color="D9D9E3"/>
        </w:rPr>
        <w:t>Potential Points of Failure:</w:t>
      </w:r>
      <w:r>
        <w:rPr>
          <w:rFonts w:eastAsia="Segoe UI"/>
          <w:color w:val="374151"/>
        </w:rPr>
        <w:t xml:space="preserve"> </w:t>
      </w:r>
      <w:r>
        <w:rPr>
          <w:rFonts w:eastAsia="Segoe UI"/>
          <w:color w:val="374151"/>
          <w:sz w:val="20"/>
          <w:szCs w:val="20"/>
        </w:rPr>
        <w:t xml:space="preserve">Since routers direct traffic between networks, a failure in a router can disrupt </w:t>
      </w:r>
    </w:p>
    <w:p w14:paraId="113607D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pPr>
      <w:r>
        <w:rPr>
          <w:rFonts w:eastAsia="Segoe UI"/>
          <w:color w:val="374151"/>
          <w:sz w:val="20"/>
          <w:szCs w:val="20"/>
        </w:rPr>
        <w:t>communication between connected networks</w:t>
      </w:r>
      <w:r>
        <w:rPr>
          <w:rFonts w:ascii="Segoe UI" w:eastAsia="Segoe UI" w:hAnsi="Segoe UI" w:cs="Segoe UI"/>
          <w:color w:val="374151"/>
          <w:sz w:val="19"/>
          <w:szCs w:val="19"/>
        </w:rPr>
        <w:t>.</w:t>
      </w:r>
    </w:p>
    <w:p w14:paraId="60D84947"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64801822"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rPr>
          <w:rFonts w:eastAsia="Segoe UI"/>
          <w:color w:val="374151"/>
          <w:sz w:val="20"/>
          <w:szCs w:val="20"/>
        </w:rPr>
      </w:pPr>
      <w:r>
        <w:rPr>
          <w:rStyle w:val="Strong"/>
          <w:rFonts w:eastAsia="Segoe UI"/>
          <w:color w:val="374151"/>
          <w:bdr w:val="single" w:sz="2" w:space="0" w:color="D9D9E3"/>
        </w:rPr>
        <w:t>Limited Broadcast Domains</w:t>
      </w:r>
      <w:r>
        <w:rPr>
          <w:rStyle w:val="Strong"/>
          <w:rFonts w:ascii="Segoe UI" w:eastAsia="Segoe UI" w:hAnsi="Segoe UI" w:cs="Segoe UI"/>
          <w:color w:val="374151"/>
          <w:sz w:val="19"/>
          <w:szCs w:val="19"/>
          <w:bdr w:val="single" w:sz="2" w:space="0" w:color="D9D9E3"/>
        </w:rPr>
        <w:t>:</w:t>
      </w:r>
      <w:r>
        <w:rPr>
          <w:rFonts w:eastAsia="Segoe UI"/>
          <w:color w:val="374151"/>
          <w:sz w:val="20"/>
          <w:szCs w:val="20"/>
        </w:rPr>
        <w:t xml:space="preserve"> Routers limit broadcast domains, which can affect applications or services that rely </w:t>
      </w:r>
    </w:p>
    <w:p w14:paraId="212ACD69"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00"/>
        <w:rPr>
          <w:sz w:val="20"/>
          <w:szCs w:val="20"/>
        </w:rPr>
      </w:pPr>
      <w:r>
        <w:rPr>
          <w:rFonts w:eastAsia="Segoe UI"/>
          <w:color w:val="374151"/>
          <w:sz w:val="20"/>
          <w:szCs w:val="20"/>
        </w:rPr>
        <w:t>on broadcasting to discover devices on the network.</w:t>
      </w:r>
    </w:p>
    <w:p w14:paraId="0216EEB2"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44CFC2F5" w14:textId="77777777" w:rsidR="00470120" w:rsidRDefault="00470120">
      <w:pPr>
        <w:spacing w:after="0" w:line="240" w:lineRule="auto"/>
        <w:ind w:left="284"/>
        <w:jc w:val="both"/>
        <w:rPr>
          <w:rFonts w:ascii="Times New Roman" w:eastAsia="Times New Roman" w:hAnsi="Times New Roman" w:cs="Times New Roman"/>
          <w:b/>
          <w:color w:val="000000"/>
          <w:sz w:val="24"/>
          <w:szCs w:val="24"/>
        </w:rPr>
      </w:pPr>
    </w:p>
    <w:p w14:paraId="717715DB" w14:textId="77777777" w:rsidR="00470120" w:rsidRDefault="00470120">
      <w:pPr>
        <w:spacing w:after="0" w:line="240" w:lineRule="auto"/>
        <w:ind w:left="567" w:hanging="283"/>
        <w:jc w:val="both"/>
        <w:rPr>
          <w:rFonts w:ascii="Times New Roman" w:eastAsia="Times New Roman" w:hAnsi="Times New Roman" w:cs="Times New Roman"/>
          <w:color w:val="000000"/>
          <w:sz w:val="24"/>
          <w:szCs w:val="24"/>
        </w:rPr>
      </w:pPr>
    </w:p>
    <w:p w14:paraId="008E7623" w14:textId="77777777" w:rsidR="00470120" w:rsidRDefault="00000000">
      <w:pPr>
        <w:numPr>
          <w:ilvl w:val="0"/>
          <w:numId w:val="2"/>
        </w:numPr>
        <w:spacing w:line="240" w:lineRule="auto"/>
        <w:ind w:left="567" w:hanging="283"/>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Configuration Screenshot:</w:t>
      </w:r>
    </w:p>
    <w:p w14:paraId="18DD7336" w14:textId="52FE0A9C" w:rsidR="00470120" w:rsidRDefault="00C24AB9" w:rsidP="004A2860">
      <w:pPr>
        <w:spacing w:line="240" w:lineRule="auto"/>
        <w:ind w:left="284"/>
        <w:jc w:val="both"/>
        <w:rPr>
          <w:rFonts w:ascii="Times New Roman" w:eastAsia="Times New Roman" w:hAnsi="Times New Roman" w:cs="Times New Roman"/>
          <w:b/>
          <w:sz w:val="24"/>
          <w:szCs w:val="24"/>
        </w:rPr>
      </w:pPr>
      <w:r>
        <w:rPr>
          <w:noProof/>
        </w:rPr>
        <w:drawing>
          <wp:inline distT="0" distB="0" distL="0" distR="0" wp14:anchorId="7BF808FE" wp14:editId="20CB542D">
            <wp:extent cx="6645910" cy="2571750"/>
            <wp:effectExtent l="0" t="0" r="2540" b="0"/>
            <wp:docPr id="1262181156"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81156" name="Picture 4" descr="A computer screen 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2190"/>
                    <a:stretch/>
                  </pic:blipFill>
                  <pic:spPr bwMode="auto">
                    <a:xfrm>
                      <a:off x="0" y="0"/>
                      <a:ext cx="664591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02998C8D" w14:textId="77777777" w:rsidR="00470120" w:rsidRDefault="00000000">
      <w:pPr>
        <w:numPr>
          <w:ilvl w:val="0"/>
          <w:numId w:val="1"/>
        </w:numPr>
        <w:spacing w:line="240" w:lineRule="auto"/>
        <w:ind w:left="567" w:hanging="283"/>
        <w:jc w:val="both"/>
        <w:rPr>
          <w:rFonts w:ascii="Times New Roman" w:eastAsia="Segoe UI" w:hAnsi="Times New Roman" w:cs="Times New Roman"/>
          <w:color w:val="374151"/>
          <w:sz w:val="20"/>
          <w:szCs w:val="20"/>
        </w:rPr>
      </w:pPr>
      <w:r>
        <w:rPr>
          <w:rFonts w:ascii="Times New Roman" w:eastAsia="Times New Roman" w:hAnsi="Times New Roman" w:cs="Times New Roman"/>
          <w:b/>
          <w:color w:val="000000"/>
          <w:sz w:val="24"/>
          <w:szCs w:val="24"/>
        </w:rPr>
        <w:t xml:space="preserve">Switch:- </w:t>
      </w:r>
      <w:r>
        <w:rPr>
          <w:rFonts w:ascii="Times New Roman" w:eastAsia="Segoe UI" w:hAnsi="Times New Roman" w:cs="Times New Roman"/>
          <w:color w:val="374151"/>
          <w:sz w:val="20"/>
          <w:szCs w:val="20"/>
        </w:rPr>
        <w:t>In networking, a switch is a device that connects devices within a local area network (LAN) and uses MAC addresses to forward data to the correct destination</w:t>
      </w:r>
    </w:p>
    <w:p w14:paraId="57B1BDF6" w14:textId="77777777" w:rsidR="00470120" w:rsidRDefault="00000000">
      <w:pPr>
        <w:numPr>
          <w:ilvl w:val="0"/>
          <w:numId w:val="2"/>
        </w:numPr>
        <w:spacing w:after="0"/>
        <w:ind w:left="567" w:hanging="283"/>
        <w:jc w:val="both"/>
        <w:rPr>
          <w:b/>
          <w:color w:val="000000"/>
          <w:sz w:val="24"/>
          <w:szCs w:val="24"/>
        </w:rPr>
      </w:pPr>
      <w:r>
        <w:rPr>
          <w:rFonts w:ascii="Times New Roman" w:eastAsia="Times New Roman" w:hAnsi="Times New Roman" w:cs="Times New Roman"/>
          <w:b/>
          <w:color w:val="000000"/>
          <w:sz w:val="24"/>
          <w:szCs w:val="24"/>
        </w:rPr>
        <w:t>Types of  Switch :-</w:t>
      </w:r>
    </w:p>
    <w:p w14:paraId="58D15DCF" w14:textId="77777777" w:rsidR="00470120" w:rsidRDefault="00470120">
      <w:pPr>
        <w:spacing w:after="0"/>
        <w:ind w:left="284"/>
        <w:jc w:val="both"/>
        <w:rPr>
          <w:b/>
          <w:color w:val="000000"/>
          <w:sz w:val="24"/>
          <w:szCs w:val="24"/>
        </w:rPr>
      </w:pPr>
    </w:p>
    <w:p w14:paraId="7308BE10"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20"/>
        <w:rPr>
          <w:rFonts w:ascii="Times New Roman" w:eastAsia="Segoe UI" w:hAnsi="Times New Roman" w:cs="Times New Roman"/>
          <w:color w:val="374151"/>
          <w:sz w:val="20"/>
          <w:szCs w:val="20"/>
          <w:bdr w:val="single" w:sz="2" w:space="0" w:color="D9D9E3"/>
        </w:rPr>
      </w:pPr>
      <w:r>
        <w:rPr>
          <w:rStyle w:val="Strong"/>
          <w:rFonts w:ascii="Times New Roman" w:eastAsia="Segoe UI" w:hAnsi="Times New Roman" w:cs="Times New Roman"/>
          <w:color w:val="374151"/>
          <w:sz w:val="24"/>
          <w:szCs w:val="24"/>
          <w:bdr w:val="single" w:sz="2" w:space="0" w:color="D9D9E3"/>
        </w:rPr>
        <w:t>Unmanaged Switch:</w:t>
      </w:r>
      <w:r>
        <w:rPr>
          <w:rFonts w:ascii="Times New Roman" w:eastAsia="Segoe UI" w:hAnsi="Times New Roman" w:cs="Times New Roman"/>
          <w:color w:val="374151"/>
          <w:sz w:val="20"/>
          <w:szCs w:val="20"/>
          <w:bdr w:val="single" w:sz="2" w:space="0" w:color="D9D9E3"/>
        </w:rPr>
        <w:t xml:space="preserve"> A basic switch that operates without user configuration. It simply forwards data to connected </w:t>
      </w:r>
    </w:p>
    <w:p w14:paraId="31707349"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devices.</w:t>
      </w:r>
    </w:p>
    <w:p w14:paraId="42037A95" w14:textId="77777777" w:rsidR="00470120" w:rsidRDefault="00470120">
      <w:pPr>
        <w:pBdr>
          <w:top w:val="single" w:sz="2" w:space="0" w:color="D9D9E3"/>
          <w:left w:val="single" w:sz="2" w:space="3" w:color="D9D9E3"/>
          <w:bottom w:val="single" w:sz="2" w:space="0" w:color="D9D9E3"/>
          <w:right w:val="single" w:sz="2" w:space="0" w:color="D9D9E3"/>
        </w:pBdr>
        <w:spacing w:after="0"/>
        <w:ind w:left="360"/>
        <w:rPr>
          <w:rFonts w:ascii="Times New Roman" w:eastAsia="Segoe UI" w:hAnsi="Times New Roman" w:cs="Times New Roman"/>
          <w:color w:val="374151"/>
          <w:sz w:val="20"/>
          <w:szCs w:val="20"/>
          <w:bdr w:val="single" w:sz="2" w:space="0" w:color="D9D9E3"/>
        </w:rPr>
      </w:pPr>
    </w:p>
    <w:p w14:paraId="1A826F69"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20"/>
        <w:rPr>
          <w:rFonts w:ascii="Times New Roman" w:eastAsia="Segoe UI" w:hAnsi="Times New Roman" w:cs="Times New Roman"/>
          <w:color w:val="374151"/>
          <w:sz w:val="20"/>
          <w:szCs w:val="20"/>
          <w:bdr w:val="single" w:sz="2" w:space="0" w:color="D9D9E3"/>
        </w:rPr>
      </w:pPr>
      <w:r>
        <w:rPr>
          <w:rStyle w:val="Strong"/>
          <w:rFonts w:ascii="Times New Roman" w:eastAsia="Segoe UI" w:hAnsi="Times New Roman" w:cs="Times New Roman"/>
          <w:color w:val="374151"/>
          <w:sz w:val="24"/>
          <w:szCs w:val="24"/>
          <w:bdr w:val="single" w:sz="2" w:space="0" w:color="D9D9E3"/>
        </w:rPr>
        <w:t>Managed Switch:</w:t>
      </w:r>
      <w:r>
        <w:rPr>
          <w:rFonts w:ascii="Times New Roman" w:eastAsia="Segoe UI" w:hAnsi="Times New Roman" w:cs="Times New Roman"/>
          <w:color w:val="374151"/>
          <w:sz w:val="20"/>
          <w:szCs w:val="20"/>
          <w:bdr w:val="single" w:sz="2" w:space="0" w:color="D9D9E3"/>
        </w:rPr>
        <w:t xml:space="preserve"> A switch that allows for configuration, monitoring, and management of network traffic. It provides</w:t>
      </w:r>
    </w:p>
    <w:p w14:paraId="18F8DB59"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Times New Roman" w:hAnsi="Times New Roman" w:cs="Times New Roman"/>
          <w:b/>
          <w:color w:val="000000"/>
          <w:sz w:val="24"/>
          <w:szCs w:val="24"/>
        </w:rPr>
      </w:pPr>
      <w:r>
        <w:rPr>
          <w:rFonts w:ascii="Times New Roman" w:eastAsia="Segoe UI" w:hAnsi="Times New Roman" w:cs="Times New Roman"/>
          <w:color w:val="374151"/>
          <w:sz w:val="20"/>
          <w:szCs w:val="20"/>
          <w:bdr w:val="single" w:sz="2" w:space="0" w:color="D9D9E3"/>
        </w:rPr>
        <w:t xml:space="preserve"> more control over network operations.</w:t>
      </w:r>
    </w:p>
    <w:p w14:paraId="1E03B4C2" w14:textId="77777777" w:rsidR="00470120" w:rsidRDefault="00470120">
      <w:pPr>
        <w:spacing w:after="0"/>
        <w:ind w:left="284"/>
        <w:jc w:val="both"/>
        <w:rPr>
          <w:rFonts w:ascii="Times New Roman" w:eastAsia="Times New Roman" w:hAnsi="Times New Roman" w:cs="Times New Roman"/>
          <w:b/>
          <w:color w:val="000000"/>
          <w:sz w:val="24"/>
          <w:szCs w:val="24"/>
        </w:rPr>
      </w:pPr>
    </w:p>
    <w:p w14:paraId="0F3A3EA3" w14:textId="77777777" w:rsidR="00470120" w:rsidRDefault="00000000">
      <w:pPr>
        <w:numPr>
          <w:ilvl w:val="0"/>
          <w:numId w:val="2"/>
        </w:numPr>
        <w:spacing w:after="0" w:line="240" w:lineRule="auto"/>
        <w:ind w:left="567" w:hanging="283"/>
        <w:jc w:val="both"/>
        <w:rPr>
          <w:b/>
          <w:color w:val="000000"/>
          <w:sz w:val="24"/>
          <w:szCs w:val="24"/>
        </w:rPr>
      </w:pPr>
      <w:r>
        <w:rPr>
          <w:rFonts w:ascii="Times New Roman" w:eastAsia="Times New Roman" w:hAnsi="Times New Roman" w:cs="Times New Roman"/>
          <w:b/>
          <w:color w:val="000000"/>
          <w:sz w:val="24"/>
          <w:szCs w:val="24"/>
        </w:rPr>
        <w:t>Advantages:-</w:t>
      </w:r>
    </w:p>
    <w:p w14:paraId="4881A39E"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306ECB47"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Efficient Data Transfer:</w:t>
      </w:r>
    </w:p>
    <w:p w14:paraId="25792555"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00" w:firstLine="4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Switches allow for efficient and direct communication between devices within a network, improving data transfer speeds</w:t>
      </w:r>
    </w:p>
    <w:p w14:paraId="3399ECBF"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00" w:firstLine="4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 xml:space="preserve"> compared to hubs.</w:t>
      </w:r>
    </w:p>
    <w:p w14:paraId="331C1E13"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58BA8BB4"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Reduced Network Congestion:</w:t>
      </w:r>
    </w:p>
    <w:p w14:paraId="078E5934"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00" w:firstLine="4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 xml:space="preserve">They help reduce network congestion by sending data only to the specific device intended, preventing unnecessary </w:t>
      </w:r>
    </w:p>
    <w:p w14:paraId="7B00C713"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00" w:firstLine="4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traffic on the network.</w:t>
      </w:r>
    </w:p>
    <w:p w14:paraId="67E22407"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698D11C2"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Enhanced Performance:</w:t>
      </w:r>
    </w:p>
    <w:p w14:paraId="63EF2AEC"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00" w:firstLine="4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 xml:space="preserve">Managed switches provide features like Quality of Service (QoS) and Virtual LANs (VLANs), enhancing network </w:t>
      </w:r>
    </w:p>
    <w:p w14:paraId="694E8BB4"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00" w:firstLine="4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performance and security.</w:t>
      </w:r>
    </w:p>
    <w:p w14:paraId="05526EC8"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4670A1D5"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Scalability:</w:t>
      </w:r>
    </w:p>
    <w:p w14:paraId="69FD448A"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00" w:firstLine="4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Networks can easily scale by adding more switches to accommodate additional device</w:t>
      </w:r>
    </w:p>
    <w:p w14:paraId="343B4C02" w14:textId="77777777" w:rsidR="00470120" w:rsidRDefault="00470120">
      <w:pPr>
        <w:spacing w:after="0" w:line="240" w:lineRule="auto"/>
        <w:ind w:left="284"/>
        <w:jc w:val="both"/>
        <w:rPr>
          <w:b/>
          <w:color w:val="000000"/>
          <w:sz w:val="24"/>
          <w:szCs w:val="24"/>
        </w:rPr>
      </w:pPr>
    </w:p>
    <w:p w14:paraId="61DFB574" w14:textId="77777777" w:rsidR="00470120" w:rsidRDefault="00470120">
      <w:pPr>
        <w:spacing w:after="0" w:line="240" w:lineRule="auto"/>
        <w:ind w:left="567" w:hanging="283"/>
        <w:jc w:val="both"/>
        <w:rPr>
          <w:rFonts w:ascii="Times New Roman" w:eastAsia="Times New Roman" w:hAnsi="Times New Roman" w:cs="Times New Roman"/>
          <w:color w:val="000000"/>
          <w:sz w:val="24"/>
          <w:szCs w:val="24"/>
        </w:rPr>
      </w:pPr>
    </w:p>
    <w:p w14:paraId="0CD7B7D9" w14:textId="77777777" w:rsidR="007F7EF5" w:rsidRDefault="007F7EF5">
      <w:pPr>
        <w:spacing w:after="0" w:line="240" w:lineRule="auto"/>
        <w:ind w:left="567" w:hanging="283"/>
        <w:jc w:val="both"/>
        <w:rPr>
          <w:rFonts w:ascii="Times New Roman" w:eastAsia="Times New Roman" w:hAnsi="Times New Roman" w:cs="Times New Roman"/>
          <w:color w:val="000000"/>
          <w:sz w:val="24"/>
          <w:szCs w:val="24"/>
        </w:rPr>
      </w:pPr>
    </w:p>
    <w:p w14:paraId="0F80E432" w14:textId="77777777" w:rsidR="007F7EF5" w:rsidRDefault="007F7EF5">
      <w:pPr>
        <w:spacing w:after="0" w:line="240" w:lineRule="auto"/>
        <w:ind w:left="567" w:hanging="283"/>
        <w:jc w:val="both"/>
        <w:rPr>
          <w:rFonts w:ascii="Times New Roman" w:eastAsia="Times New Roman" w:hAnsi="Times New Roman" w:cs="Times New Roman"/>
          <w:color w:val="000000"/>
          <w:sz w:val="24"/>
          <w:szCs w:val="24"/>
        </w:rPr>
      </w:pPr>
    </w:p>
    <w:p w14:paraId="5E40FCFA" w14:textId="77777777" w:rsidR="00470120" w:rsidRDefault="00000000">
      <w:pPr>
        <w:numPr>
          <w:ilvl w:val="0"/>
          <w:numId w:val="2"/>
        </w:numPr>
        <w:spacing w:after="0" w:line="240" w:lineRule="auto"/>
        <w:ind w:left="567" w:hanging="283"/>
        <w:jc w:val="both"/>
        <w:rPr>
          <w:b/>
          <w:color w:val="000000"/>
          <w:sz w:val="24"/>
          <w:szCs w:val="24"/>
        </w:rPr>
      </w:pPr>
      <w:r>
        <w:rPr>
          <w:rFonts w:ascii="Times New Roman" w:eastAsia="Times New Roman" w:hAnsi="Times New Roman" w:cs="Times New Roman"/>
          <w:b/>
          <w:color w:val="000000"/>
          <w:sz w:val="24"/>
          <w:szCs w:val="24"/>
        </w:rPr>
        <w:t>Disadvantages:-</w:t>
      </w:r>
    </w:p>
    <w:p w14:paraId="7E35FADA"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77E57CF2"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Cost</w:t>
      </w:r>
      <w:r>
        <w:rPr>
          <w:rStyle w:val="Strong"/>
          <w:rFonts w:ascii="Segoe UI" w:eastAsia="Segoe UI" w:hAnsi="Segoe UI" w:cs="Segoe UI"/>
          <w:color w:val="374151"/>
          <w:sz w:val="19"/>
          <w:szCs w:val="19"/>
          <w:bdr w:val="single" w:sz="2" w:space="0" w:color="D9D9E3"/>
        </w:rPr>
        <w:t>:</w:t>
      </w:r>
    </w:p>
    <w:p w14:paraId="39F74494" w14:textId="77777777" w:rsidR="00470120" w:rsidRDefault="00000000">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Managed switches, with advanced features, can be more expensive than basic unmanaged switches.</w:t>
      </w:r>
    </w:p>
    <w:p w14:paraId="5E0EB48F" w14:textId="77777777" w:rsidR="00470120" w:rsidRDefault="00470120">
      <w:pPr>
        <w:pBdr>
          <w:top w:val="single" w:sz="2" w:space="0" w:color="D9D9E3"/>
          <w:left w:val="single" w:sz="2" w:space="3" w:color="D9D9E3"/>
          <w:bottom w:val="single" w:sz="2" w:space="0" w:color="D9D9E3"/>
          <w:right w:val="single" w:sz="2" w:space="0" w:color="D9D9E3"/>
        </w:pBdr>
        <w:spacing w:after="0"/>
        <w:rPr>
          <w:rFonts w:ascii="Times New Roman" w:hAnsi="Times New Roman" w:cs="Times New Roman"/>
          <w:sz w:val="20"/>
          <w:szCs w:val="20"/>
        </w:rPr>
      </w:pPr>
    </w:p>
    <w:p w14:paraId="7531C722"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pPr>
      <w:r>
        <w:rPr>
          <w:rStyle w:val="Strong"/>
          <w:rFonts w:eastAsia="Segoe UI"/>
          <w:color w:val="374151"/>
          <w:bdr w:val="single" w:sz="2" w:space="0" w:color="D9D9E3"/>
        </w:rPr>
        <w:t>Configuration Complexity:</w:t>
      </w:r>
    </w:p>
    <w:p w14:paraId="11B166DB" w14:textId="77777777" w:rsidR="00470120" w:rsidRDefault="00000000">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Managing and configuring a network with managed switches can be complex, requiring a certain level of expertise.</w:t>
      </w:r>
    </w:p>
    <w:p w14:paraId="5DC38AA4" w14:textId="77777777" w:rsidR="00470120" w:rsidRDefault="00470120">
      <w:pPr>
        <w:pBdr>
          <w:top w:val="single" w:sz="2" w:space="0" w:color="D9D9E3"/>
          <w:left w:val="single" w:sz="2" w:space="3" w:color="D9D9E3"/>
          <w:bottom w:val="single" w:sz="2" w:space="0" w:color="D9D9E3"/>
          <w:right w:val="single" w:sz="2" w:space="0" w:color="D9D9E3"/>
        </w:pBdr>
        <w:spacing w:after="0"/>
        <w:rPr>
          <w:rFonts w:ascii="Times New Roman" w:hAnsi="Times New Roman" w:cs="Times New Roman"/>
          <w:sz w:val="20"/>
          <w:szCs w:val="20"/>
        </w:rPr>
      </w:pPr>
    </w:p>
    <w:p w14:paraId="31AAA06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pPr>
      <w:r>
        <w:rPr>
          <w:rStyle w:val="Strong"/>
          <w:rFonts w:eastAsia="Segoe UI"/>
          <w:color w:val="374151"/>
          <w:bdr w:val="single" w:sz="2" w:space="0" w:color="D9D9E3"/>
        </w:rPr>
        <w:t>Limited Broadcast Domain:</w:t>
      </w:r>
    </w:p>
    <w:p w14:paraId="79D9502F" w14:textId="77777777" w:rsidR="00470120" w:rsidRDefault="00000000">
      <w:pPr>
        <w:pBdr>
          <w:top w:val="single" w:sz="2" w:space="0" w:color="D9D9E3"/>
          <w:left w:val="single" w:sz="2" w:space="3" w:color="D9D9E3"/>
          <w:bottom w:val="single" w:sz="2" w:space="0" w:color="D9D9E3"/>
          <w:right w:val="single" w:sz="2" w:space="0" w:color="D9D9E3"/>
        </w:pBdr>
        <w:spacing w:after="0"/>
        <w:ind w:left="36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While reducing network congestion is an advantage, it can also limit the broadcast domain, which might be a disadvantage in certain scenarios where broadcasting is necessary.</w:t>
      </w:r>
    </w:p>
    <w:p w14:paraId="20E60C11" w14:textId="77777777" w:rsidR="00470120" w:rsidRDefault="00470120">
      <w:pPr>
        <w:pBdr>
          <w:top w:val="single" w:sz="2" w:space="0" w:color="D9D9E3"/>
          <w:left w:val="single" w:sz="2" w:space="3" w:color="D9D9E3"/>
          <w:bottom w:val="single" w:sz="2" w:space="0" w:color="D9D9E3"/>
          <w:right w:val="single" w:sz="2" w:space="0" w:color="D9D9E3"/>
        </w:pBdr>
        <w:spacing w:after="0"/>
        <w:ind w:left="360"/>
        <w:rPr>
          <w:rFonts w:ascii="Segoe UI" w:eastAsia="Segoe UI" w:hAnsi="Segoe UI" w:cs="Segoe UI"/>
          <w:color w:val="374151"/>
          <w:sz w:val="19"/>
          <w:szCs w:val="19"/>
          <w:bdr w:val="single" w:sz="2" w:space="0" w:color="D9D9E3"/>
        </w:rPr>
      </w:pPr>
    </w:p>
    <w:p w14:paraId="3469BEB8"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pPr>
      <w:r>
        <w:rPr>
          <w:rStyle w:val="Strong"/>
          <w:rFonts w:eastAsia="Segoe UI"/>
          <w:color w:val="374151"/>
          <w:bdr w:val="single" w:sz="2" w:space="0" w:color="D9D9E3"/>
        </w:rPr>
        <w:t>Single Point of Failure:</w:t>
      </w:r>
    </w:p>
    <w:p w14:paraId="57C66AD0" w14:textId="77777777" w:rsidR="00470120" w:rsidRDefault="00000000">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If a switch fails, all connected devices may lose network connectivity. Redundancy measures are often required for critical networks.</w:t>
      </w:r>
    </w:p>
    <w:p w14:paraId="03FF5CC3" w14:textId="77777777" w:rsidR="00470120" w:rsidRDefault="00470120" w:rsidP="00FF38CD">
      <w:pPr>
        <w:spacing w:after="0" w:line="240" w:lineRule="auto"/>
        <w:jc w:val="both"/>
        <w:rPr>
          <w:rFonts w:ascii="Times New Roman" w:eastAsia="Times New Roman" w:hAnsi="Times New Roman" w:cs="Times New Roman"/>
          <w:color w:val="000000"/>
          <w:sz w:val="24"/>
          <w:szCs w:val="24"/>
        </w:rPr>
      </w:pPr>
    </w:p>
    <w:p w14:paraId="76964BBA" w14:textId="77777777" w:rsidR="00470120" w:rsidRPr="00C24AB9" w:rsidRDefault="00000000">
      <w:pPr>
        <w:numPr>
          <w:ilvl w:val="0"/>
          <w:numId w:val="2"/>
        </w:numPr>
        <w:spacing w:line="240" w:lineRule="auto"/>
        <w:ind w:left="567" w:hanging="283"/>
        <w:jc w:val="both"/>
        <w:rPr>
          <w:b/>
          <w:color w:val="000000"/>
          <w:sz w:val="24"/>
          <w:szCs w:val="24"/>
        </w:rPr>
      </w:pPr>
      <w:r>
        <w:rPr>
          <w:rFonts w:ascii="Times New Roman" w:eastAsia="Times New Roman" w:hAnsi="Times New Roman" w:cs="Times New Roman"/>
          <w:b/>
          <w:color w:val="000000"/>
          <w:sz w:val="24"/>
          <w:szCs w:val="24"/>
        </w:rPr>
        <w:t>Configuration Screenshot:-</w:t>
      </w:r>
    </w:p>
    <w:p w14:paraId="08D05AF0" w14:textId="7F352570" w:rsidR="00470120" w:rsidRPr="00C24AB9" w:rsidRDefault="00C24AB9" w:rsidP="00C24AB9">
      <w:pPr>
        <w:spacing w:line="240" w:lineRule="auto"/>
        <w:ind w:left="567"/>
        <w:jc w:val="both"/>
        <w:rPr>
          <w:b/>
          <w:color w:val="000000"/>
          <w:sz w:val="24"/>
          <w:szCs w:val="24"/>
        </w:rPr>
      </w:pPr>
      <w:r>
        <w:rPr>
          <w:noProof/>
        </w:rPr>
        <w:drawing>
          <wp:inline distT="0" distB="0" distL="0" distR="0" wp14:anchorId="4CE0948B" wp14:editId="243BAF93">
            <wp:extent cx="6645910" cy="2279650"/>
            <wp:effectExtent l="0" t="0" r="2540" b="6350"/>
            <wp:docPr id="1900940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837"/>
                    <a:stretch/>
                  </pic:blipFill>
                  <pic:spPr bwMode="auto">
                    <a:xfrm>
                      <a:off x="0" y="0"/>
                      <a:ext cx="6645910" cy="2279650"/>
                    </a:xfrm>
                    <a:prstGeom prst="rect">
                      <a:avLst/>
                    </a:prstGeom>
                    <a:noFill/>
                    <a:ln>
                      <a:noFill/>
                    </a:ln>
                    <a:extLst>
                      <a:ext uri="{53640926-AAD7-44D8-BBD7-CCE9431645EC}">
                        <a14:shadowObscured xmlns:a14="http://schemas.microsoft.com/office/drawing/2010/main"/>
                      </a:ext>
                    </a:extLst>
                  </pic:spPr>
                </pic:pic>
              </a:graphicData>
            </a:graphic>
          </wp:inline>
        </w:drawing>
      </w:r>
    </w:p>
    <w:p w14:paraId="3C3D5D7D" w14:textId="77777777" w:rsidR="00470120" w:rsidRDefault="00000000">
      <w:pPr>
        <w:numPr>
          <w:ilvl w:val="0"/>
          <w:numId w:val="1"/>
        </w:numPr>
        <w:spacing w:after="0" w:line="240" w:lineRule="auto"/>
        <w:ind w:left="567" w:hanging="283"/>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 xml:space="preserve">Bridge:- </w:t>
      </w:r>
      <w:r>
        <w:rPr>
          <w:rFonts w:ascii="Times New Roman" w:eastAsia="Segoe UI" w:hAnsi="Times New Roman" w:cs="Times New Roman"/>
          <w:color w:val="374151"/>
          <w:sz w:val="20"/>
          <w:szCs w:val="20"/>
        </w:rPr>
        <w:t>A bridge is a structure built to span a physical obstacle, such as a body of water, valley, or road, to provide passage over the obstacle. Bridges are designed to support the weight of vehicles, pedestrians, or other loads.</w:t>
      </w:r>
    </w:p>
    <w:p w14:paraId="19385602" w14:textId="77777777" w:rsidR="00470120" w:rsidRDefault="00470120">
      <w:pPr>
        <w:spacing w:after="0" w:line="240" w:lineRule="auto"/>
        <w:ind w:left="284"/>
        <w:rPr>
          <w:rFonts w:ascii="Times New Roman" w:eastAsia="Times New Roman" w:hAnsi="Times New Roman" w:cs="Times New Roman"/>
          <w:b/>
          <w:color w:val="000000"/>
          <w:sz w:val="20"/>
          <w:szCs w:val="20"/>
        </w:rPr>
      </w:pPr>
    </w:p>
    <w:p w14:paraId="21485D26" w14:textId="77777777" w:rsidR="00470120" w:rsidRDefault="00000000">
      <w:pPr>
        <w:numPr>
          <w:ilvl w:val="0"/>
          <w:numId w:val="2"/>
        </w:numPr>
        <w:spacing w:after="0"/>
        <w:ind w:left="567" w:hanging="283"/>
        <w:rPr>
          <w:b/>
          <w:color w:val="000000"/>
          <w:sz w:val="24"/>
          <w:szCs w:val="24"/>
        </w:rPr>
      </w:pPr>
      <w:r>
        <w:rPr>
          <w:rFonts w:ascii="Times New Roman" w:eastAsia="Times New Roman" w:hAnsi="Times New Roman" w:cs="Times New Roman"/>
          <w:b/>
          <w:color w:val="000000"/>
          <w:sz w:val="24"/>
          <w:szCs w:val="24"/>
        </w:rPr>
        <w:t>Types of  Bridge :-</w:t>
      </w:r>
    </w:p>
    <w:p w14:paraId="702A4D26"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21DE9C8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Beam Bridge:</w:t>
      </w:r>
    </w:p>
    <w:p w14:paraId="74287681"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Simplest type, consisting of a horizontal beam supported at each end.</w:t>
      </w:r>
    </w:p>
    <w:p w14:paraId="4F573649" w14:textId="77777777" w:rsidR="00470120" w:rsidRDefault="0047012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p>
    <w:p w14:paraId="5FCA7F6F"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Arch Bridge:</w:t>
      </w:r>
    </w:p>
    <w:p w14:paraId="7687BB42"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Has an arch as the main structural component, which supports the weight and resists compression.</w:t>
      </w:r>
    </w:p>
    <w:p w14:paraId="5027CF6F" w14:textId="77777777" w:rsidR="00470120" w:rsidRDefault="0047012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p>
    <w:p w14:paraId="224DA3E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Suspension Bridge:</w:t>
      </w:r>
    </w:p>
    <w:p w14:paraId="17968355"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Features cables suspended from towers, with the deck hanging freely from these cables.</w:t>
      </w:r>
    </w:p>
    <w:p w14:paraId="04390B41" w14:textId="77777777" w:rsidR="00470120" w:rsidRDefault="0047012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p>
    <w:p w14:paraId="1B717902"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Cable-stayed Bridge:</w:t>
      </w:r>
    </w:p>
    <w:p w14:paraId="6B3C04A3"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Similar to a suspension bridge, but the deck is supported by cables that are directly connected to towers.</w:t>
      </w:r>
    </w:p>
    <w:p w14:paraId="788AC2EB" w14:textId="77777777" w:rsidR="00470120" w:rsidRDefault="0047012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p>
    <w:p w14:paraId="7E64AC2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Truss Bridge:</w:t>
      </w:r>
    </w:p>
    <w:p w14:paraId="772E2F75"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Utilizes a framework of triangular structures (trusses) to distribute and support the load.</w:t>
      </w:r>
    </w:p>
    <w:p w14:paraId="41DF981C" w14:textId="77777777" w:rsidR="00470120" w:rsidRDefault="0047012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p>
    <w:p w14:paraId="39DB46B6"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Cantilever Bridge:</w:t>
      </w:r>
    </w:p>
    <w:p w14:paraId="2C34741C"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Supported on one end and extends horizontally, often using counterweights on the other end.</w:t>
      </w:r>
    </w:p>
    <w:p w14:paraId="174BC222" w14:textId="77777777" w:rsidR="00C24AB9" w:rsidRDefault="00C24AB9" w:rsidP="00C24AB9">
      <w:pPr>
        <w:spacing w:after="0"/>
        <w:rPr>
          <w:rFonts w:ascii="Times New Roman" w:eastAsia="Times New Roman" w:hAnsi="Times New Roman" w:cs="Times New Roman"/>
          <w:color w:val="000000"/>
          <w:sz w:val="24"/>
          <w:szCs w:val="24"/>
        </w:rPr>
      </w:pPr>
    </w:p>
    <w:p w14:paraId="01FC01F9" w14:textId="77777777" w:rsidR="00470120" w:rsidRDefault="00000000">
      <w:pPr>
        <w:numPr>
          <w:ilvl w:val="0"/>
          <w:numId w:val="3"/>
        </w:numPr>
        <w:shd w:val="clear" w:color="auto" w:fill="FFFFFF"/>
        <w:spacing w:after="0" w:line="240" w:lineRule="auto"/>
        <w:ind w:left="567"/>
      </w:pPr>
      <w:r>
        <w:rPr>
          <w:rFonts w:ascii="Times New Roman" w:eastAsia="Times New Roman" w:hAnsi="Times New Roman" w:cs="Times New Roman"/>
          <w:b/>
          <w:color w:val="273239"/>
          <w:sz w:val="24"/>
          <w:szCs w:val="24"/>
        </w:rPr>
        <w:t>Disadvantage:-</w:t>
      </w:r>
    </w:p>
    <w:p w14:paraId="3BE469C6" w14:textId="77777777" w:rsidR="00470120" w:rsidRDefault="00470120">
      <w:pPr>
        <w:shd w:val="clear" w:color="auto" w:fill="FFFFFF"/>
        <w:spacing w:after="0" w:line="240" w:lineRule="auto"/>
        <w:ind w:left="207"/>
      </w:pPr>
    </w:p>
    <w:p w14:paraId="44BAB33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rPr>
          <w:sz w:val="20"/>
          <w:szCs w:val="20"/>
        </w:rPr>
      </w:pPr>
      <w:r>
        <w:rPr>
          <w:rStyle w:val="Strong"/>
          <w:rFonts w:eastAsia="Segoe UI"/>
          <w:color w:val="374151"/>
          <w:bdr w:val="single" w:sz="2" w:space="0" w:color="D9D9E3"/>
        </w:rPr>
        <w:t>Cost</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20"/>
          <w:szCs w:val="20"/>
        </w:rPr>
        <w:t>Building bridges can be expensive, especially for long spans or challenging terrains.</w:t>
      </w:r>
    </w:p>
    <w:p w14:paraId="497B01A1"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0EFA487F"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rPr>
          <w:rFonts w:eastAsia="Segoe UI"/>
          <w:color w:val="374151"/>
          <w:sz w:val="20"/>
          <w:szCs w:val="20"/>
        </w:rPr>
      </w:pPr>
      <w:r>
        <w:rPr>
          <w:rStyle w:val="Strong"/>
          <w:rFonts w:eastAsia="Segoe UI"/>
          <w:color w:val="374151"/>
          <w:bdr w:val="single" w:sz="2" w:space="0" w:color="D9D9E3"/>
        </w:rPr>
        <w:t>Maintenance</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20"/>
          <w:szCs w:val="20"/>
        </w:rPr>
        <w:t xml:space="preserve">Bridges require regular maintenance to ensure safety and longevity, and maintenance costs can be </w:t>
      </w:r>
    </w:p>
    <w:p w14:paraId="32BBDCC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00"/>
        <w:rPr>
          <w:sz w:val="20"/>
          <w:szCs w:val="20"/>
        </w:rPr>
      </w:pPr>
      <w:r>
        <w:rPr>
          <w:rFonts w:eastAsia="Segoe UI"/>
          <w:color w:val="374151"/>
          <w:sz w:val="20"/>
          <w:szCs w:val="20"/>
        </w:rPr>
        <w:t>substantial.</w:t>
      </w:r>
    </w:p>
    <w:p w14:paraId="6C123B79"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12808819"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rPr>
          <w:rFonts w:eastAsia="Segoe UI"/>
          <w:color w:val="374151"/>
          <w:sz w:val="20"/>
          <w:szCs w:val="20"/>
        </w:rPr>
      </w:pPr>
      <w:r>
        <w:rPr>
          <w:rStyle w:val="Strong"/>
          <w:rFonts w:eastAsia="Segoe UI"/>
          <w:color w:val="374151"/>
          <w:bdr w:val="single" w:sz="2" w:space="0" w:color="D9D9E3"/>
        </w:rPr>
        <w:t>Environmental Impact</w:t>
      </w:r>
      <w:r>
        <w:rPr>
          <w:rStyle w:val="Strong"/>
          <w:rFonts w:ascii="Segoe UI" w:eastAsia="Segoe UI" w:hAnsi="Segoe UI" w:cs="Segoe UI"/>
          <w:color w:val="374151"/>
          <w:sz w:val="19"/>
          <w:szCs w:val="19"/>
          <w:bdr w:val="single" w:sz="2" w:space="0" w:color="D9D9E3"/>
        </w:rPr>
        <w:t>:</w:t>
      </w:r>
      <w:r>
        <w:rPr>
          <w:rFonts w:ascii="Segoe UI" w:eastAsia="Segoe UI" w:hAnsi="Segoe UI" w:cs="Segoe UI"/>
          <w:color w:val="374151"/>
          <w:sz w:val="19"/>
          <w:szCs w:val="19"/>
        </w:rPr>
        <w:t xml:space="preserve"> </w:t>
      </w:r>
      <w:r>
        <w:rPr>
          <w:rFonts w:eastAsia="Segoe UI"/>
          <w:color w:val="374151"/>
          <w:sz w:val="20"/>
          <w:szCs w:val="20"/>
        </w:rPr>
        <w:t xml:space="preserve">The construction of bridges can have environmental consequences, affecting ecosystems and </w:t>
      </w:r>
    </w:p>
    <w:p w14:paraId="67F1D35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00"/>
        <w:rPr>
          <w:sz w:val="20"/>
          <w:szCs w:val="20"/>
        </w:rPr>
      </w:pPr>
      <w:r>
        <w:rPr>
          <w:rFonts w:eastAsia="Segoe UI"/>
          <w:color w:val="374151"/>
          <w:sz w:val="20"/>
          <w:szCs w:val="20"/>
        </w:rPr>
        <w:t>wildlife habitats.</w:t>
      </w:r>
    </w:p>
    <w:p w14:paraId="43467E09"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025E04A7"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rPr>
          <w:sz w:val="20"/>
          <w:szCs w:val="20"/>
        </w:rPr>
      </w:pPr>
      <w:r>
        <w:rPr>
          <w:rStyle w:val="Strong"/>
          <w:rFonts w:eastAsia="Segoe UI"/>
          <w:color w:val="374151"/>
          <w:bdr w:val="single" w:sz="2" w:space="0" w:color="D9D9E3"/>
        </w:rPr>
        <w:t>Safety Concerns:</w:t>
      </w:r>
      <w:r>
        <w:rPr>
          <w:rFonts w:ascii="Segoe UI" w:eastAsia="Segoe UI" w:hAnsi="Segoe UI" w:cs="Segoe UI"/>
          <w:color w:val="374151"/>
          <w:sz w:val="19"/>
          <w:szCs w:val="19"/>
        </w:rPr>
        <w:t xml:space="preserve"> </w:t>
      </w:r>
      <w:r>
        <w:rPr>
          <w:rFonts w:eastAsia="Segoe UI"/>
          <w:color w:val="374151"/>
          <w:sz w:val="20"/>
          <w:szCs w:val="20"/>
        </w:rPr>
        <w:t>Poorly designed or maintained bridges can pose safety risks, leading to accidents or structural failures.</w:t>
      </w:r>
    </w:p>
    <w:p w14:paraId="6BE524ED" w14:textId="77777777" w:rsidR="00470120" w:rsidRDefault="00470120">
      <w:pPr>
        <w:pBdr>
          <w:top w:val="single" w:sz="2" w:space="0" w:color="D9D9E3"/>
          <w:left w:val="single" w:sz="2" w:space="3" w:color="D9D9E3"/>
          <w:bottom w:val="single" w:sz="2" w:space="0" w:color="D9D9E3"/>
          <w:right w:val="single" w:sz="2" w:space="0" w:color="D9D9E3"/>
        </w:pBdr>
        <w:spacing w:after="0"/>
        <w:rPr>
          <w:rFonts w:ascii="Times New Roman" w:hAnsi="Times New Roman" w:cs="Times New Roman"/>
          <w:sz w:val="20"/>
          <w:szCs w:val="20"/>
        </w:rPr>
      </w:pPr>
    </w:p>
    <w:p w14:paraId="50C68306"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00" w:firstLine="241"/>
        <w:rPr>
          <w:sz w:val="20"/>
          <w:szCs w:val="20"/>
        </w:rPr>
      </w:pPr>
      <w:r>
        <w:rPr>
          <w:rStyle w:val="Strong"/>
          <w:rFonts w:eastAsia="Segoe UI"/>
          <w:color w:val="374151"/>
          <w:bdr w:val="single" w:sz="2" w:space="0" w:color="D9D9E3"/>
        </w:rPr>
        <w:t>Obsolescence</w:t>
      </w:r>
      <w:r>
        <w:rPr>
          <w:rStyle w:val="Strong"/>
          <w:rFonts w:ascii="Segoe UI" w:eastAsia="Segoe UI" w:hAnsi="Segoe UI" w:cs="Segoe UI"/>
          <w:color w:val="374151"/>
          <w:sz w:val="19"/>
          <w:szCs w:val="19"/>
          <w:bdr w:val="single" w:sz="2" w:space="0" w:color="D9D9E3"/>
        </w:rPr>
        <w:t>:</w:t>
      </w:r>
      <w:r>
        <w:rPr>
          <w:rFonts w:eastAsia="Segoe UI"/>
          <w:color w:val="374151"/>
          <w:sz w:val="20"/>
          <w:szCs w:val="20"/>
        </w:rPr>
        <w:t xml:space="preserve"> Advancements in technology may make older bridge designs obsolete, requiring upgrades or replacements.</w:t>
      </w:r>
    </w:p>
    <w:p w14:paraId="6A9D4F60" w14:textId="77777777" w:rsidR="00470120" w:rsidRDefault="00470120">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0"/>
          <w:szCs w:val="20"/>
        </w:rPr>
      </w:pPr>
    </w:p>
    <w:p w14:paraId="4A495FF4" w14:textId="77777777" w:rsidR="00470120" w:rsidRDefault="00470120" w:rsidP="00C24AB9">
      <w:pPr>
        <w:shd w:val="clear" w:color="auto" w:fill="FFFFFF"/>
        <w:spacing w:after="0" w:line="240" w:lineRule="auto"/>
        <w:rPr>
          <w:rFonts w:ascii="Times New Roman" w:eastAsia="Times New Roman" w:hAnsi="Times New Roman" w:cs="Times New Roman"/>
          <w:color w:val="273239"/>
          <w:sz w:val="24"/>
          <w:szCs w:val="24"/>
        </w:rPr>
      </w:pPr>
    </w:p>
    <w:p w14:paraId="7BF2E203" w14:textId="77777777" w:rsidR="00470120" w:rsidRDefault="00000000">
      <w:pPr>
        <w:numPr>
          <w:ilvl w:val="0"/>
          <w:numId w:val="2"/>
        </w:numPr>
        <w:spacing w:line="240" w:lineRule="auto"/>
        <w:ind w:left="567" w:hanging="283"/>
        <w:jc w:val="both"/>
        <w:rPr>
          <w:b/>
          <w:color w:val="000000"/>
          <w:sz w:val="24"/>
          <w:szCs w:val="24"/>
        </w:rPr>
      </w:pPr>
      <w:r>
        <w:rPr>
          <w:rFonts w:ascii="Times New Roman" w:eastAsia="Times New Roman" w:hAnsi="Times New Roman" w:cs="Times New Roman"/>
          <w:b/>
          <w:color w:val="000000"/>
          <w:sz w:val="24"/>
          <w:szCs w:val="24"/>
        </w:rPr>
        <w:t>Configuration Screenshot:-</w:t>
      </w:r>
    </w:p>
    <w:p w14:paraId="66707764" w14:textId="57D2D48F" w:rsidR="00470120" w:rsidRDefault="00C24AB9" w:rsidP="00C24AB9">
      <w:pPr>
        <w:spacing w:line="240" w:lineRule="auto"/>
        <w:ind w:left="284"/>
        <w:jc w:val="both"/>
        <w:rPr>
          <w:b/>
          <w:color w:val="000000"/>
          <w:sz w:val="28"/>
          <w:szCs w:val="28"/>
        </w:rPr>
      </w:pPr>
      <w:r>
        <w:rPr>
          <w:noProof/>
        </w:rPr>
        <w:drawing>
          <wp:inline distT="0" distB="0" distL="0" distR="0" wp14:anchorId="5238EECF" wp14:editId="6EFABD43">
            <wp:extent cx="6645910" cy="2444750"/>
            <wp:effectExtent l="0" t="0" r="2540" b="0"/>
            <wp:docPr id="549522409" name="Picture 3"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2409" name="Picture 3" descr="A computer screen shot of a network&#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566"/>
                    <a:stretch/>
                  </pic:blipFill>
                  <pic:spPr bwMode="auto">
                    <a:xfrm>
                      <a:off x="0" y="0"/>
                      <a:ext cx="6645910" cy="2444750"/>
                    </a:xfrm>
                    <a:prstGeom prst="rect">
                      <a:avLst/>
                    </a:prstGeom>
                    <a:noFill/>
                    <a:ln>
                      <a:noFill/>
                    </a:ln>
                    <a:extLst>
                      <a:ext uri="{53640926-AAD7-44D8-BBD7-CCE9431645EC}">
                        <a14:shadowObscured xmlns:a14="http://schemas.microsoft.com/office/drawing/2010/main"/>
                      </a:ext>
                    </a:extLst>
                  </pic:spPr>
                </pic:pic>
              </a:graphicData>
            </a:graphic>
          </wp:inline>
        </w:drawing>
      </w:r>
    </w:p>
    <w:p w14:paraId="34371513" w14:textId="77777777" w:rsidR="00C24AB9" w:rsidRDefault="00000000" w:rsidP="00C24AB9">
      <w:pPr>
        <w:tabs>
          <w:tab w:val="center" w:pos="4513"/>
          <w:tab w:val="right" w:pos="9026"/>
        </w:tabs>
        <w:ind w:left="207"/>
        <w:rPr>
          <w:rFonts w:ascii="Times New Roman" w:eastAsia="Segoe UI" w:hAnsi="Times New Roman" w:cs="Times New Roman"/>
          <w:color w:val="374151"/>
          <w:sz w:val="20"/>
          <w:szCs w:val="20"/>
        </w:rPr>
      </w:pPr>
      <w:r>
        <w:rPr>
          <w:rFonts w:ascii="Times New Roman" w:eastAsia="Times New Roman" w:hAnsi="Times New Roman" w:cs="Times New Roman"/>
          <w:b/>
          <w:color w:val="000000"/>
          <w:sz w:val="24"/>
          <w:szCs w:val="24"/>
        </w:rPr>
        <w:t>Repeater:</w:t>
      </w:r>
      <w:r>
        <w:rPr>
          <w:rFonts w:ascii="Times New Roman" w:eastAsia="Times New Roman" w:hAnsi="Times New Roman" w:cs="Times New Roman"/>
          <w:b/>
          <w:color w:val="000000"/>
          <w:sz w:val="20"/>
          <w:szCs w:val="20"/>
        </w:rPr>
        <w:t>-</w:t>
      </w:r>
      <w:r>
        <w:rPr>
          <w:rFonts w:ascii="Times New Roman" w:eastAsia="Segoe UI" w:hAnsi="Times New Roman" w:cs="Times New Roman"/>
          <w:color w:val="374151"/>
          <w:sz w:val="20"/>
          <w:szCs w:val="20"/>
        </w:rPr>
        <w:t>A repeater is a network device that receives and retransmits signals in order to extend the range of a network. It operates at the physical layer of the OSI (Open Systems Interconnection) model. Repeaters are commonly used in wired and wireless communication networks to counteract the attenuation (weakening) of signals over distance</w:t>
      </w:r>
      <w:r w:rsidR="00C24AB9">
        <w:rPr>
          <w:rFonts w:ascii="Times New Roman" w:eastAsia="Segoe UI" w:hAnsi="Times New Roman" w:cs="Times New Roman"/>
          <w:color w:val="374151"/>
          <w:sz w:val="20"/>
          <w:szCs w:val="20"/>
        </w:rPr>
        <w:t>.</w:t>
      </w:r>
    </w:p>
    <w:p w14:paraId="1729674C" w14:textId="77777777" w:rsidR="00C24AB9" w:rsidRDefault="00C24AB9" w:rsidP="00C24AB9">
      <w:pPr>
        <w:tabs>
          <w:tab w:val="center" w:pos="4513"/>
          <w:tab w:val="right" w:pos="9026"/>
        </w:tabs>
        <w:ind w:left="207"/>
        <w:rPr>
          <w:rFonts w:ascii="Times New Roman" w:eastAsia="Times New Roman" w:hAnsi="Times New Roman" w:cs="Times New Roman"/>
          <w:b/>
          <w:color w:val="000000"/>
          <w:sz w:val="24"/>
          <w:szCs w:val="24"/>
        </w:rPr>
      </w:pPr>
    </w:p>
    <w:p w14:paraId="1F5CFC74" w14:textId="77777777" w:rsidR="00C24AB9" w:rsidRDefault="00C24AB9" w:rsidP="00C24AB9">
      <w:pPr>
        <w:tabs>
          <w:tab w:val="center" w:pos="4513"/>
          <w:tab w:val="right" w:pos="9026"/>
        </w:tabs>
        <w:ind w:left="207"/>
        <w:rPr>
          <w:rFonts w:ascii="Times New Roman" w:eastAsia="Times New Roman" w:hAnsi="Times New Roman" w:cs="Times New Roman"/>
          <w:b/>
          <w:color w:val="000000"/>
          <w:sz w:val="24"/>
          <w:szCs w:val="24"/>
        </w:rPr>
      </w:pPr>
    </w:p>
    <w:p w14:paraId="1963594B" w14:textId="77777777" w:rsidR="00FF38CD" w:rsidRDefault="00FF38CD" w:rsidP="00C24AB9">
      <w:pPr>
        <w:tabs>
          <w:tab w:val="center" w:pos="4513"/>
          <w:tab w:val="right" w:pos="9026"/>
        </w:tabs>
        <w:ind w:left="207"/>
        <w:rPr>
          <w:rFonts w:ascii="Times New Roman" w:eastAsia="Times New Roman" w:hAnsi="Times New Roman" w:cs="Times New Roman"/>
          <w:b/>
          <w:color w:val="000000"/>
          <w:sz w:val="24"/>
          <w:szCs w:val="24"/>
        </w:rPr>
      </w:pPr>
    </w:p>
    <w:p w14:paraId="58B446E8" w14:textId="4C740151" w:rsidR="00470120" w:rsidRPr="00C24AB9" w:rsidRDefault="00000000" w:rsidP="00C24AB9">
      <w:pPr>
        <w:tabs>
          <w:tab w:val="center" w:pos="4513"/>
          <w:tab w:val="right" w:pos="9026"/>
        </w:tabs>
        <w:ind w:left="20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18"/>
          <w:szCs w:val="18"/>
        </w:rPr>
        <w:tab/>
      </w:r>
    </w:p>
    <w:p w14:paraId="171123A7" w14:textId="77777777" w:rsidR="00470120" w:rsidRDefault="00000000">
      <w:pPr>
        <w:numPr>
          <w:ilvl w:val="0"/>
          <w:numId w:val="2"/>
        </w:numPr>
        <w:spacing w:after="0"/>
        <w:ind w:left="567" w:hanging="283"/>
        <w:rPr>
          <w:b/>
          <w:color w:val="000000"/>
          <w:sz w:val="24"/>
          <w:szCs w:val="24"/>
        </w:rPr>
      </w:pPr>
      <w:r>
        <w:rPr>
          <w:rFonts w:ascii="Times New Roman" w:eastAsia="Times New Roman" w:hAnsi="Times New Roman" w:cs="Times New Roman"/>
          <w:b/>
          <w:color w:val="000000"/>
          <w:sz w:val="24"/>
          <w:szCs w:val="24"/>
        </w:rPr>
        <w:lastRenderedPageBreak/>
        <w:t>Types of  Repeater:-</w:t>
      </w:r>
    </w:p>
    <w:p w14:paraId="07916A54"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70A8D5E1"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300" w:firstLine="723"/>
      </w:pPr>
      <w:r>
        <w:rPr>
          <w:rStyle w:val="Strong"/>
          <w:rFonts w:eastAsia="Segoe UI"/>
          <w:color w:val="374151"/>
          <w:bdr w:val="single" w:sz="2" w:space="0" w:color="D9D9E3"/>
        </w:rPr>
        <w:t>Analog Repeater:</w:t>
      </w:r>
    </w:p>
    <w:p w14:paraId="18220FE1"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300" w:firstLine="6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Used in analog communication systems.</w:t>
      </w:r>
    </w:p>
    <w:p w14:paraId="6DC7D705"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300" w:firstLine="6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Amplifies the entire signal, including noise.</w:t>
      </w:r>
    </w:p>
    <w:p w14:paraId="2690C212"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100" w:firstLine="2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Less commonly used in modern networks.</w:t>
      </w:r>
    </w:p>
    <w:p w14:paraId="1A71EBB5"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1F6C36F4"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602"/>
      </w:pPr>
      <w:r>
        <w:rPr>
          <w:rStyle w:val="Strong"/>
          <w:rFonts w:eastAsia="Segoe UI"/>
          <w:color w:val="374151"/>
          <w:bdr w:val="single" w:sz="2" w:space="0" w:color="D9D9E3"/>
        </w:rPr>
        <w:t>Digital Repeater:</w:t>
      </w:r>
    </w:p>
    <w:p w14:paraId="1584EAF6"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Used in digital communication systems.</w:t>
      </w:r>
    </w:p>
    <w:p w14:paraId="27369B50"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Regenerates and amplifies digital signals.</w:t>
      </w:r>
    </w:p>
    <w:p w14:paraId="5E540E1C" w14:textId="44C17360" w:rsidR="00470120" w:rsidRPr="00FF38CD" w:rsidRDefault="00000000" w:rsidP="00FF38CD">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Filters out noise during the regeneration process</w:t>
      </w:r>
    </w:p>
    <w:p w14:paraId="59AE40E1" w14:textId="77777777" w:rsidR="00470120" w:rsidRDefault="00000000">
      <w:pPr>
        <w:numPr>
          <w:ilvl w:val="0"/>
          <w:numId w:val="2"/>
        </w:numPr>
        <w:spacing w:after="0"/>
        <w:ind w:left="567" w:hanging="283"/>
      </w:pPr>
      <w:r>
        <w:rPr>
          <w:rFonts w:ascii="Times New Roman" w:eastAsia="Times New Roman" w:hAnsi="Times New Roman" w:cs="Times New Roman"/>
          <w:b/>
          <w:color w:val="000000"/>
          <w:sz w:val="24"/>
          <w:szCs w:val="24"/>
        </w:rPr>
        <w:t>Advantage:-</w:t>
      </w:r>
    </w:p>
    <w:p w14:paraId="0CFBE97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602"/>
      </w:pPr>
      <w:r>
        <w:rPr>
          <w:rStyle w:val="Strong"/>
          <w:rFonts w:eastAsia="Segoe UI"/>
          <w:color w:val="374151"/>
          <w:bdr w:val="single" w:sz="2" w:space="0" w:color="D9D9E3"/>
        </w:rPr>
        <w:t>Signal Range Extension:</w:t>
      </w:r>
    </w:p>
    <w:p w14:paraId="3738E32F" w14:textId="77777777" w:rsidR="00470120" w:rsidRDefault="00000000">
      <w:pPr>
        <w:pBdr>
          <w:top w:val="single" w:sz="2" w:space="0" w:color="D9D9E3"/>
          <w:left w:val="single" w:sz="2" w:space="3" w:color="D9D9E3"/>
          <w:bottom w:val="single" w:sz="2" w:space="0" w:color="D9D9E3"/>
          <w:right w:val="single" w:sz="2" w:space="0" w:color="D9D9E3"/>
        </w:pBdr>
        <w:spacing w:after="0"/>
        <w:ind w:left="360" w:firstLineChars="50" w:firstLine="95"/>
      </w:pPr>
      <w:r>
        <w:rPr>
          <w:rFonts w:ascii="Times New Roman" w:eastAsia="Segoe UI" w:hAnsi="Times New Roman" w:cs="Times New Roman"/>
          <w:color w:val="374151"/>
          <w:sz w:val="19"/>
          <w:szCs w:val="19"/>
          <w:bdr w:val="single" w:sz="2" w:space="0" w:color="D9D9E3"/>
        </w:rPr>
        <w:t>The primary advantage is extending the reach of a network by boosting and retransmitting signals.</w:t>
      </w:r>
    </w:p>
    <w:p w14:paraId="1C705133"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1BE7E42D"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602"/>
      </w:pPr>
      <w:r>
        <w:rPr>
          <w:rStyle w:val="Strong"/>
          <w:rFonts w:eastAsia="Segoe UI"/>
          <w:color w:val="374151"/>
          <w:bdr w:val="single" w:sz="2" w:space="0" w:color="D9D9E3"/>
        </w:rPr>
        <w:t>Simplicity:</w:t>
      </w:r>
    </w:p>
    <w:p w14:paraId="2A29533D"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50" w:firstLine="475"/>
        <w:rPr>
          <w:rFonts w:ascii="Times New Roman" w:hAnsi="Times New Roman" w:cs="Times New Roman"/>
        </w:rPr>
      </w:pPr>
      <w:r>
        <w:rPr>
          <w:rFonts w:ascii="Times New Roman" w:eastAsia="Segoe UI" w:hAnsi="Times New Roman" w:cs="Times New Roman"/>
          <w:color w:val="374151"/>
          <w:sz w:val="19"/>
          <w:szCs w:val="19"/>
          <w:bdr w:val="single" w:sz="2" w:space="0" w:color="D9D9E3"/>
        </w:rPr>
        <w:t>Repeaters are relatively simple devices, making them easy to install and maintain.</w:t>
      </w:r>
    </w:p>
    <w:p w14:paraId="0E6B0A2E"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3B7230F9"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50" w:firstLine="602"/>
      </w:pPr>
      <w:r>
        <w:rPr>
          <w:rStyle w:val="Strong"/>
          <w:rFonts w:eastAsia="Segoe UI"/>
          <w:color w:val="374151"/>
          <w:bdr w:val="single" w:sz="2" w:space="0" w:color="D9D9E3"/>
        </w:rPr>
        <w:t>Cost-Effectiveness:</w:t>
      </w:r>
    </w:p>
    <w:p w14:paraId="4A36D485" w14:textId="3483C20B" w:rsidR="00FF38CD" w:rsidRPr="00FF38CD" w:rsidRDefault="00000000" w:rsidP="00FF38CD">
      <w:pPr>
        <w:pBdr>
          <w:top w:val="single" w:sz="2" w:space="0" w:color="D9D9E3"/>
          <w:left w:val="single" w:sz="2" w:space="3" w:color="D9D9E3"/>
          <w:bottom w:val="single" w:sz="2" w:space="0" w:color="D9D9E3"/>
          <w:right w:val="single" w:sz="2" w:space="0" w:color="D9D9E3"/>
        </w:pBdr>
        <w:spacing w:after="0"/>
        <w:ind w:left="360" w:firstLineChars="50" w:firstLine="100"/>
        <w:rPr>
          <w:rFonts w:ascii="Times New Roman" w:eastAsia="Segoe UI" w:hAnsi="Times New Roman" w:cs="Times New Roman"/>
          <w:color w:val="374151"/>
          <w:sz w:val="20"/>
          <w:szCs w:val="20"/>
          <w:bdr w:val="single" w:sz="2" w:space="0" w:color="D9D9E3"/>
        </w:rPr>
      </w:pPr>
      <w:r>
        <w:rPr>
          <w:rFonts w:ascii="Times New Roman" w:eastAsia="Segoe UI" w:hAnsi="Times New Roman" w:cs="Times New Roman"/>
          <w:color w:val="374151"/>
          <w:sz w:val="20"/>
          <w:szCs w:val="20"/>
          <w:bdr w:val="single" w:sz="2" w:space="0" w:color="D9D9E3"/>
        </w:rPr>
        <w:t>Repeaters are often more cost-effective than other signal-boosting solutions.</w:t>
      </w:r>
    </w:p>
    <w:p w14:paraId="51BF890A" w14:textId="77777777" w:rsidR="00FF38CD" w:rsidRPr="00FF38CD" w:rsidRDefault="00FF38CD" w:rsidP="00FF38CD">
      <w:pPr>
        <w:shd w:val="clear" w:color="auto" w:fill="FFFFFF"/>
        <w:spacing w:after="0" w:line="240" w:lineRule="auto"/>
        <w:ind w:left="567"/>
      </w:pPr>
    </w:p>
    <w:p w14:paraId="3C54EDF3" w14:textId="3DB7DDAA" w:rsidR="00470120" w:rsidRDefault="00000000" w:rsidP="00FF38CD">
      <w:pPr>
        <w:numPr>
          <w:ilvl w:val="0"/>
          <w:numId w:val="3"/>
        </w:numPr>
        <w:shd w:val="clear" w:color="auto" w:fill="FFFFFF"/>
        <w:spacing w:after="0" w:line="240" w:lineRule="auto"/>
        <w:ind w:left="567"/>
      </w:pPr>
      <w:r>
        <w:rPr>
          <w:rFonts w:ascii="Times New Roman" w:eastAsia="Times New Roman" w:hAnsi="Times New Roman" w:cs="Times New Roman"/>
          <w:b/>
          <w:color w:val="273239"/>
          <w:sz w:val="24"/>
          <w:szCs w:val="24"/>
        </w:rPr>
        <w:t>Disadvantage:-</w:t>
      </w:r>
    </w:p>
    <w:p w14:paraId="213963F0"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No Signal Improvement:</w:t>
      </w:r>
    </w:p>
    <w:p w14:paraId="31BBADCE" w14:textId="77777777" w:rsidR="00470120" w:rsidRDefault="00000000">
      <w:pPr>
        <w:pBdr>
          <w:top w:val="single" w:sz="2" w:space="0" w:color="D9D9E3"/>
          <w:left w:val="single" w:sz="2" w:space="3" w:color="D9D9E3"/>
          <w:bottom w:val="single" w:sz="2" w:space="0" w:color="D9D9E3"/>
          <w:right w:val="single" w:sz="2" w:space="0" w:color="D9D9E3"/>
        </w:pBdr>
        <w:spacing w:after="0"/>
        <w:ind w:firstLineChars="250" w:firstLine="50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Repeaters amplify signals, including any existing noise. They don't improve signal quality; they just extend the range.</w:t>
      </w:r>
    </w:p>
    <w:p w14:paraId="0807737C" w14:textId="77777777" w:rsidR="00470120" w:rsidRDefault="00470120">
      <w:pPr>
        <w:pBdr>
          <w:top w:val="single" w:sz="2" w:space="0" w:color="D9D9E3"/>
          <w:left w:val="single" w:sz="2" w:space="3" w:color="D9D9E3"/>
          <w:bottom w:val="single" w:sz="2" w:space="0" w:color="D9D9E3"/>
          <w:right w:val="single" w:sz="2" w:space="0" w:color="D9D9E3"/>
        </w:pBdr>
        <w:spacing w:after="0"/>
        <w:ind w:left="360"/>
      </w:pPr>
    </w:p>
    <w:p w14:paraId="20E5FFA4"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200" w:firstLine="482"/>
      </w:pPr>
      <w:r>
        <w:rPr>
          <w:rStyle w:val="Strong"/>
          <w:rFonts w:eastAsia="Segoe UI"/>
          <w:color w:val="374151"/>
          <w:bdr w:val="single" w:sz="2" w:space="0" w:color="D9D9E3"/>
        </w:rPr>
        <w:t>Limited to Point-to-Point:</w:t>
      </w:r>
    </w:p>
    <w:p w14:paraId="328CF4C5" w14:textId="77777777" w:rsidR="00470120" w:rsidRDefault="00000000">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Repeaters are most effective in point-to-point communication and may not be suitable for complex network topologies.</w:t>
      </w:r>
    </w:p>
    <w:p w14:paraId="6496FA43"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0F0BCE3C"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pPr>
      <w:r>
        <w:rPr>
          <w:rStyle w:val="Strong"/>
          <w:rFonts w:eastAsia="Segoe UI"/>
          <w:color w:val="374151"/>
          <w:bdr w:val="single" w:sz="2" w:space="0" w:color="D9D9E3"/>
        </w:rPr>
        <w:t>Limited in Handling Multiple Signals:</w:t>
      </w:r>
    </w:p>
    <w:p w14:paraId="52F38ADE" w14:textId="77777777" w:rsidR="00470120" w:rsidRDefault="00000000">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Some repeaters may struggle to handle multiple signals simultaneously, leading to potential collisions and interference.</w:t>
      </w:r>
    </w:p>
    <w:p w14:paraId="642353E4" w14:textId="77777777" w:rsidR="00470120" w:rsidRDefault="00470120">
      <w:pPr>
        <w:pBdr>
          <w:top w:val="single" w:sz="2" w:space="0" w:color="D9D9E3"/>
          <w:left w:val="single" w:sz="2" w:space="3" w:color="D9D9E3"/>
          <w:bottom w:val="single" w:sz="2" w:space="0" w:color="D9D9E3"/>
          <w:right w:val="single" w:sz="2" w:space="0" w:color="D9D9E3"/>
        </w:pBdr>
        <w:spacing w:after="0"/>
      </w:pPr>
    </w:p>
    <w:p w14:paraId="3A564B96" w14:textId="77777777" w:rsidR="00470120"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ind w:firstLineChars="150" w:firstLine="361"/>
      </w:pPr>
      <w:r>
        <w:rPr>
          <w:rStyle w:val="Strong"/>
          <w:rFonts w:eastAsia="Segoe UI"/>
          <w:color w:val="374151"/>
          <w:bdr w:val="single" w:sz="2" w:space="0" w:color="D9D9E3"/>
        </w:rPr>
        <w:t>Dependency on Signal Quality:-</w:t>
      </w:r>
    </w:p>
    <w:p w14:paraId="08B7A50F" w14:textId="1365560F" w:rsidR="00C24AB9" w:rsidRPr="00FF38CD" w:rsidRDefault="00000000" w:rsidP="00FF38CD">
      <w:pPr>
        <w:pBdr>
          <w:top w:val="single" w:sz="2" w:space="0" w:color="D9D9E3"/>
          <w:left w:val="single" w:sz="2" w:space="3" w:color="D9D9E3"/>
          <w:bottom w:val="single" w:sz="2" w:space="0" w:color="D9D9E3"/>
          <w:right w:val="single" w:sz="2" w:space="0" w:color="D9D9E3"/>
        </w:pBdr>
        <w:spacing w:after="0"/>
        <w:ind w:left="360"/>
        <w:rPr>
          <w:rFonts w:ascii="Times New Roman" w:hAnsi="Times New Roman" w:cs="Times New Roman"/>
          <w:sz w:val="20"/>
          <w:szCs w:val="20"/>
        </w:rPr>
      </w:pPr>
      <w:r>
        <w:rPr>
          <w:rFonts w:ascii="Times New Roman" w:eastAsia="Segoe UI" w:hAnsi="Times New Roman" w:cs="Times New Roman"/>
          <w:color w:val="374151"/>
          <w:sz w:val="20"/>
          <w:szCs w:val="20"/>
          <w:bdr w:val="single" w:sz="2" w:space="0" w:color="D9D9E3"/>
        </w:rPr>
        <w:t>If the incoming signal is too weak or distorted, a repeater may not effectively amplify and regenerate it.</w:t>
      </w:r>
    </w:p>
    <w:p w14:paraId="5B1148AD" w14:textId="65642E9F" w:rsidR="00470120" w:rsidRPr="00C24AB9" w:rsidRDefault="00000000" w:rsidP="00C24AB9">
      <w:pPr>
        <w:numPr>
          <w:ilvl w:val="0"/>
          <w:numId w:val="3"/>
        </w:numPr>
        <w:tabs>
          <w:tab w:val="center" w:pos="4513"/>
          <w:tab w:val="right" w:pos="9026"/>
        </w:tabs>
        <w:jc w:val="both"/>
        <w:rPr>
          <w:b/>
          <w:color w:val="000000"/>
          <w:sz w:val="24"/>
          <w:szCs w:val="24"/>
        </w:rPr>
      </w:pPr>
      <w:r>
        <w:rPr>
          <w:rFonts w:ascii="Times New Roman" w:eastAsia="Times New Roman" w:hAnsi="Times New Roman" w:cs="Times New Roman"/>
          <w:b/>
          <w:color w:val="000000"/>
          <w:sz w:val="24"/>
          <w:szCs w:val="24"/>
        </w:rPr>
        <w:t>Configuration Screenshot:-</w:t>
      </w:r>
    </w:p>
    <w:p w14:paraId="4C2FCC88" w14:textId="77777777" w:rsidR="00270D5E" w:rsidRDefault="00270D5E">
      <w:pPr>
        <w:spacing w:after="0" w:line="240" w:lineRule="auto"/>
        <w:ind w:left="284" w:right="-46"/>
        <w:jc w:val="both"/>
        <w:rPr>
          <w:b/>
          <w:color w:val="000000"/>
          <w:sz w:val="28"/>
          <w:szCs w:val="28"/>
        </w:rPr>
      </w:pPr>
    </w:p>
    <w:p w14:paraId="31D79709" w14:textId="77777777" w:rsidR="00270D5E" w:rsidRDefault="00270D5E">
      <w:pPr>
        <w:spacing w:after="0" w:line="240" w:lineRule="auto"/>
        <w:ind w:left="284" w:right="-46"/>
        <w:jc w:val="both"/>
        <w:rPr>
          <w:b/>
          <w:color w:val="000000"/>
          <w:sz w:val="28"/>
          <w:szCs w:val="28"/>
        </w:rPr>
      </w:pPr>
    </w:p>
    <w:p w14:paraId="01696FE4" w14:textId="77777777" w:rsidR="00270D5E" w:rsidRDefault="00270D5E">
      <w:pPr>
        <w:spacing w:after="0" w:line="240" w:lineRule="auto"/>
        <w:ind w:left="284" w:right="-46"/>
        <w:jc w:val="both"/>
        <w:rPr>
          <w:b/>
          <w:color w:val="000000"/>
          <w:sz w:val="28"/>
          <w:szCs w:val="28"/>
        </w:rPr>
      </w:pPr>
    </w:p>
    <w:p w14:paraId="322D81C3" w14:textId="77777777" w:rsidR="00270D5E" w:rsidRDefault="00270D5E">
      <w:pPr>
        <w:spacing w:after="0" w:line="240" w:lineRule="auto"/>
        <w:ind w:left="284" w:right="-46"/>
        <w:jc w:val="both"/>
        <w:rPr>
          <w:b/>
          <w:color w:val="000000"/>
          <w:sz w:val="28"/>
          <w:szCs w:val="28"/>
        </w:rPr>
      </w:pPr>
    </w:p>
    <w:p w14:paraId="744980EF" w14:textId="77777777" w:rsidR="00270D5E" w:rsidRDefault="00270D5E">
      <w:pPr>
        <w:spacing w:after="0" w:line="240" w:lineRule="auto"/>
        <w:ind w:left="284" w:right="-46"/>
        <w:jc w:val="both"/>
        <w:rPr>
          <w:b/>
          <w:color w:val="000000"/>
          <w:sz w:val="28"/>
          <w:szCs w:val="28"/>
        </w:rPr>
      </w:pPr>
    </w:p>
    <w:p w14:paraId="4930EBE1" w14:textId="77777777" w:rsidR="00270D5E" w:rsidRDefault="00270D5E">
      <w:pPr>
        <w:spacing w:after="0" w:line="240" w:lineRule="auto"/>
        <w:ind w:left="284" w:right="-46"/>
        <w:jc w:val="both"/>
        <w:rPr>
          <w:b/>
          <w:color w:val="000000"/>
          <w:sz w:val="28"/>
          <w:szCs w:val="28"/>
        </w:rPr>
      </w:pPr>
    </w:p>
    <w:p w14:paraId="4FDCBF88" w14:textId="77777777" w:rsidR="00270D5E" w:rsidRDefault="00270D5E">
      <w:pPr>
        <w:spacing w:after="0" w:line="240" w:lineRule="auto"/>
        <w:ind w:left="284" w:right="-46"/>
        <w:jc w:val="both"/>
        <w:rPr>
          <w:b/>
          <w:color w:val="000000"/>
          <w:sz w:val="28"/>
          <w:szCs w:val="28"/>
        </w:rPr>
      </w:pPr>
    </w:p>
    <w:p w14:paraId="11F7F74E" w14:textId="77777777" w:rsidR="00270D5E" w:rsidRDefault="00270D5E">
      <w:pPr>
        <w:spacing w:after="0" w:line="240" w:lineRule="auto"/>
        <w:ind w:left="284" w:right="-46"/>
        <w:jc w:val="both"/>
        <w:rPr>
          <w:b/>
          <w:color w:val="000000"/>
          <w:sz w:val="28"/>
          <w:szCs w:val="28"/>
        </w:rPr>
      </w:pPr>
    </w:p>
    <w:p w14:paraId="091ED3B8" w14:textId="77777777" w:rsidR="00270D5E" w:rsidRDefault="00270D5E">
      <w:pPr>
        <w:spacing w:after="0" w:line="240" w:lineRule="auto"/>
        <w:ind w:left="284" w:right="-46"/>
        <w:jc w:val="both"/>
        <w:rPr>
          <w:b/>
          <w:color w:val="000000"/>
          <w:sz w:val="28"/>
          <w:szCs w:val="28"/>
        </w:rPr>
      </w:pPr>
    </w:p>
    <w:p w14:paraId="4BAEADBC" w14:textId="40B6C938" w:rsidR="00270D5E" w:rsidRDefault="00270D5E">
      <w:pPr>
        <w:spacing w:after="0" w:line="240" w:lineRule="auto"/>
        <w:ind w:left="284" w:right="-46"/>
        <w:jc w:val="both"/>
        <w:rPr>
          <w:b/>
          <w:color w:val="000000"/>
          <w:sz w:val="28"/>
          <w:szCs w:val="28"/>
        </w:rPr>
      </w:pPr>
      <w:r>
        <w:rPr>
          <w:noProof/>
        </w:rPr>
        <w:lastRenderedPageBreak/>
        <w:drawing>
          <wp:anchor distT="0" distB="0" distL="114300" distR="114300" simplePos="0" relativeHeight="251658240" behindDoc="1" locked="0" layoutInCell="1" allowOverlap="1" wp14:anchorId="6B21E82A" wp14:editId="607A597C">
            <wp:simplePos x="0" y="0"/>
            <wp:positionH relativeFrom="column">
              <wp:posOffset>273050</wp:posOffset>
            </wp:positionH>
            <wp:positionV relativeFrom="paragraph">
              <wp:posOffset>114935</wp:posOffset>
            </wp:positionV>
            <wp:extent cx="6032500" cy="1689100"/>
            <wp:effectExtent l="0" t="0" r="6350" b="6350"/>
            <wp:wrapNone/>
            <wp:docPr id="698927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3" t="10989" r="7796" b="25466"/>
                    <a:stretch/>
                  </pic:blipFill>
                  <pic:spPr bwMode="auto">
                    <a:xfrm>
                      <a:off x="0" y="0"/>
                      <a:ext cx="6032500" cy="168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1DE8D8" w14:textId="62A1D766" w:rsidR="00270D5E" w:rsidRDefault="00270D5E">
      <w:pPr>
        <w:spacing w:after="0" w:line="240" w:lineRule="auto"/>
        <w:ind w:left="284" w:right="-46"/>
        <w:jc w:val="both"/>
        <w:rPr>
          <w:b/>
          <w:color w:val="000000"/>
          <w:sz w:val="28"/>
          <w:szCs w:val="28"/>
        </w:rPr>
      </w:pPr>
    </w:p>
    <w:p w14:paraId="75D15BCA" w14:textId="77777777" w:rsidR="00270D5E" w:rsidRDefault="00270D5E">
      <w:pPr>
        <w:spacing w:after="0" w:line="240" w:lineRule="auto"/>
        <w:rPr>
          <w:b/>
          <w:color w:val="000000"/>
          <w:sz w:val="28"/>
          <w:szCs w:val="28"/>
        </w:rPr>
      </w:pPr>
      <w:r>
        <w:rPr>
          <w:b/>
          <w:color w:val="000000"/>
          <w:sz w:val="28"/>
          <w:szCs w:val="28"/>
        </w:rPr>
        <w:br w:type="page"/>
      </w:r>
    </w:p>
    <w:p w14:paraId="1C6C0FED" w14:textId="77777777" w:rsidR="00270D5E" w:rsidRDefault="00270D5E" w:rsidP="00270D5E">
      <w:pPr>
        <w:spacing w:line="240" w:lineRule="auto"/>
        <w:ind w:left="284" w:right="-46"/>
        <w:jc w:val="both"/>
        <w:rPr>
          <w:rFonts w:ascii="Times New Roman" w:hAnsi="Times New Roman" w:cs="Times New Roman"/>
          <w:b/>
          <w:bCs/>
          <w:color w:val="000000"/>
          <w:sz w:val="24"/>
          <w:szCs w:val="24"/>
          <w:lang w:val="en-IN"/>
        </w:rPr>
      </w:pPr>
      <w:r>
        <w:rPr>
          <w:rFonts w:ascii="Times New Roman" w:hAnsi="Times New Roman" w:cs="Times New Roman"/>
          <w:b/>
          <w:color w:val="000000"/>
          <w:sz w:val="24"/>
          <w:szCs w:val="24"/>
        </w:rPr>
        <w:lastRenderedPageBreak/>
        <w:t xml:space="preserve">14. </w:t>
      </w:r>
      <w:r w:rsidRPr="00270D5E">
        <w:rPr>
          <w:rFonts w:ascii="Times New Roman" w:hAnsi="Times New Roman" w:cs="Times New Roman"/>
          <w:b/>
          <w:bCs/>
          <w:color w:val="000000"/>
          <w:sz w:val="24"/>
          <w:szCs w:val="24"/>
          <w:lang w:val="en-IN"/>
        </w:rPr>
        <w:t>Write a program in C/C++/ JAVA/ Python for socket programming and share your file from one system to another system.</w:t>
      </w:r>
    </w:p>
    <w:p w14:paraId="2A3AEF3B" w14:textId="780B19B6" w:rsidR="00270D5E" w:rsidRDefault="00270D5E" w:rsidP="00270D5E">
      <w:pPr>
        <w:spacing w:line="240" w:lineRule="auto"/>
        <w:ind w:left="284" w:right="-46"/>
        <w:jc w:val="both"/>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Socket_programming.java :- </w:t>
      </w:r>
    </w:p>
    <w:p w14:paraId="42C099C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import java.io.*;</w:t>
      </w:r>
    </w:p>
    <w:p w14:paraId="71D96BB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import java.net.Socket;</w:t>
      </w:r>
    </w:p>
    <w:p w14:paraId="3D0663A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public class Socket_programming {</w:t>
      </w:r>
    </w:p>
    <w:p w14:paraId="392A20F0"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private static DataOutputStream dataOutputStream = null;</w:t>
      </w:r>
    </w:p>
    <w:p w14:paraId="203E692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private static DataInputStream dataInputStream = null;</w:t>
      </w:r>
    </w:p>
    <w:p w14:paraId="155518C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public static void main(String[] args)</w:t>
      </w:r>
    </w:p>
    <w:p w14:paraId="7CA507D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622B0372"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Create Client Socket connect to port 900</w:t>
      </w:r>
    </w:p>
    <w:p w14:paraId="273010B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try (Socket socket = new Socket("localhost", 900)) {</w:t>
      </w:r>
    </w:p>
    <w:p w14:paraId="79FF2B2D"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dataInputStream = new DataInputStream( socket.getInputStream());</w:t>
      </w:r>
    </w:p>
    <w:p w14:paraId="4D285B9A"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dataOutputStream = new DataOutputStream(</w:t>
      </w:r>
    </w:p>
    <w:p w14:paraId="204EFF56"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socket.getOutputStream());</w:t>
      </w:r>
    </w:p>
    <w:p w14:paraId="11A6384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System.out.println("Sending the File to the Server");</w:t>
      </w:r>
    </w:p>
    <w:p w14:paraId="30CA7BF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Call SendFile Method</w:t>
      </w:r>
    </w:p>
    <w:p w14:paraId="6302DA6B"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sendFile("./Asif.txt");</w:t>
      </w:r>
    </w:p>
    <w:p w14:paraId="7F822856"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dataInputStream.close();</w:t>
      </w:r>
    </w:p>
    <w:p w14:paraId="3F5279E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dataInputStream.close();</w:t>
      </w:r>
    </w:p>
    <w:p w14:paraId="5A1B8D20"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6E01E847"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catch (Exception e) {</w:t>
      </w:r>
    </w:p>
    <w:p w14:paraId="5A38DBF6"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e.printStackTrace();</w:t>
      </w:r>
    </w:p>
    <w:p w14:paraId="525B430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1228765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35516E15"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sendFile function define here</w:t>
      </w:r>
    </w:p>
    <w:p w14:paraId="0FF8DA1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private static void sendFile(String path)</w:t>
      </w:r>
    </w:p>
    <w:p w14:paraId="58D49D7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throws Exception</w:t>
      </w:r>
    </w:p>
    <w:p w14:paraId="6FA9E5F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63E96CE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int bytes = 0;</w:t>
      </w:r>
    </w:p>
    <w:p w14:paraId="0D04EC10"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Open the File where it is located in your pc</w:t>
      </w:r>
    </w:p>
    <w:p w14:paraId="10E0D01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lastRenderedPageBreak/>
        <w:t>        File file = new File(path);</w:t>
      </w:r>
    </w:p>
    <w:p w14:paraId="1B9CF27B"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FileInputStream fileInputStream</w:t>
      </w:r>
    </w:p>
    <w:p w14:paraId="6F0F1B84"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new FileInputStream(file);</w:t>
      </w:r>
    </w:p>
    <w:p w14:paraId="319F980E"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Here we send the length of File to Server</w:t>
      </w:r>
    </w:p>
    <w:p w14:paraId="529929BA"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dataOutputStream.writeLong(file.length());</w:t>
      </w:r>
    </w:p>
    <w:p w14:paraId="58E299D6"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Here we break file into chunks</w:t>
      </w:r>
    </w:p>
    <w:p w14:paraId="08349BB5"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byte[] buffer = new byte[4 * 1024];</w:t>
      </w:r>
    </w:p>
    <w:p w14:paraId="654636F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while ((bytes = fileInputStream.read(buffer))</w:t>
      </w:r>
    </w:p>
    <w:p w14:paraId="51B83F4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-1) {</w:t>
      </w:r>
    </w:p>
    <w:p w14:paraId="24608FEA"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Send the file to Server Socket</w:t>
      </w:r>
    </w:p>
    <w:p w14:paraId="277DC6E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dataOutputStream.write(buffer, 0, bytes);</w:t>
      </w:r>
    </w:p>
    <w:p w14:paraId="1F450714"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dataOutputStream.flush();</w:t>
      </w:r>
    </w:p>
    <w:p w14:paraId="362D5EB6"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05973AC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close the file here</w:t>
      </w:r>
    </w:p>
    <w:p w14:paraId="15B74CF3"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fileInputStream.close();</w:t>
      </w:r>
    </w:p>
    <w:p w14:paraId="340FB98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5A4D532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w:t>
      </w:r>
    </w:p>
    <w:p w14:paraId="0C3BCB43" w14:textId="77777777" w:rsidR="00270D5E" w:rsidRDefault="00270D5E" w:rsidP="00270D5E">
      <w:pPr>
        <w:spacing w:line="240" w:lineRule="auto"/>
        <w:ind w:left="284" w:right="-46"/>
        <w:jc w:val="both"/>
        <w:rPr>
          <w:rFonts w:ascii="Times New Roman" w:hAnsi="Times New Roman" w:cs="Times New Roman"/>
          <w:color w:val="000000"/>
          <w:sz w:val="24"/>
          <w:szCs w:val="24"/>
          <w:lang w:val="en-IN"/>
        </w:rPr>
      </w:pPr>
    </w:p>
    <w:p w14:paraId="1B87B4C9" w14:textId="72176BA5" w:rsidR="00270D5E" w:rsidRDefault="00270D5E" w:rsidP="00270D5E">
      <w:pPr>
        <w:spacing w:line="240" w:lineRule="auto"/>
        <w:ind w:left="284" w:right="-46"/>
        <w:jc w:val="both"/>
        <w:rPr>
          <w:rFonts w:ascii="Times New Roman" w:hAnsi="Times New Roman" w:cs="Times New Roman"/>
          <w:b/>
          <w:bCs/>
          <w:color w:val="000000"/>
          <w:sz w:val="24"/>
          <w:szCs w:val="24"/>
          <w:lang w:val="en-IN"/>
        </w:rPr>
      </w:pPr>
      <w:r w:rsidRPr="00270D5E">
        <w:rPr>
          <w:rFonts w:ascii="Times New Roman" w:hAnsi="Times New Roman" w:cs="Times New Roman"/>
          <w:b/>
          <w:bCs/>
          <w:color w:val="000000"/>
          <w:sz w:val="24"/>
          <w:szCs w:val="24"/>
          <w:lang w:val="en-IN"/>
        </w:rPr>
        <w:t xml:space="preserve">Server.java :- </w:t>
      </w:r>
    </w:p>
    <w:p w14:paraId="20D45CA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import java.io.DataInputStream;</w:t>
      </w:r>
    </w:p>
    <w:p w14:paraId="0DF3F0E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import java.io.DataOutputStream;</w:t>
      </w:r>
    </w:p>
    <w:p w14:paraId="626DA42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import java.io.FileOutputStream;</w:t>
      </w:r>
    </w:p>
    <w:p w14:paraId="233F955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import java.net.ServerSocket;</w:t>
      </w:r>
    </w:p>
    <w:p w14:paraId="5951A371"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import java.net.Socket;</w:t>
      </w:r>
    </w:p>
    <w:p w14:paraId="2BF808A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public class Server {</w:t>
      </w:r>
    </w:p>
    <w:p w14:paraId="6570F05E"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private static DataOutputStream dataOutputStream = null;</w:t>
      </w:r>
    </w:p>
    <w:p w14:paraId="38C2301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private static DataInputStream dataInputStream = null;</w:t>
      </w:r>
    </w:p>
    <w:p w14:paraId="0CBC02C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public static void main(String[] args)</w:t>
      </w:r>
    </w:p>
    <w:p w14:paraId="23C36203"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1993DF24"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Here we define Server Socket running on port 900</w:t>
      </w:r>
    </w:p>
    <w:p w14:paraId="58E41795"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try (ServerSocket serverSocket = new ServerSocket(900)) {</w:t>
      </w:r>
    </w:p>
    <w:p w14:paraId="41698F1D"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lastRenderedPageBreak/>
        <w:t>            System.out.println("Server is Starting in Port 900");</w:t>
      </w:r>
    </w:p>
    <w:p w14:paraId="09A4192A"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Accept the Client request using accept method</w:t>
      </w:r>
    </w:p>
    <w:p w14:paraId="77661AA0"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Socket clientSocket = serverSocket.accept();</w:t>
      </w:r>
    </w:p>
    <w:p w14:paraId="23185913"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System.out.println("Connected");</w:t>
      </w:r>
    </w:p>
    <w:p w14:paraId="781DE592"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dataInputStream = new DataInputStream(clientSocket.getInputStream());</w:t>
      </w:r>
    </w:p>
    <w:p w14:paraId="2DFD10AB"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dataOutputStream = new DataOutputStream( clientSocket.getOutputStream());</w:t>
      </w:r>
    </w:p>
    <w:p w14:paraId="6075490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Here we call receiveFile define new for that</w:t>
      </w:r>
    </w:p>
    <w:p w14:paraId="0E80B598"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file</w:t>
      </w:r>
    </w:p>
    <w:p w14:paraId="7AC34655"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receiveFile("NewFile1.txt");</w:t>
      </w:r>
    </w:p>
    <w:p w14:paraId="306E1AF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dataInputStream.close();</w:t>
      </w:r>
    </w:p>
    <w:p w14:paraId="0B0D921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dataOutputStream.close();</w:t>
      </w:r>
    </w:p>
    <w:p w14:paraId="22AAF2D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clientSocket.close();</w:t>
      </w:r>
    </w:p>
    <w:p w14:paraId="13341F6B"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51A60D82"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catch (Exception e) {</w:t>
      </w:r>
    </w:p>
    <w:p w14:paraId="6A61128F"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e.printStackTrace();</w:t>
      </w:r>
    </w:p>
    <w:p w14:paraId="2911EC17"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2F9AF6AA"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66F5961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receive file function is start here</w:t>
      </w:r>
    </w:p>
    <w:p w14:paraId="768C1BB7"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private static void receiveFile(String fileName)</w:t>
      </w:r>
    </w:p>
    <w:p w14:paraId="78102520"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throws Exception</w:t>
      </w:r>
    </w:p>
    <w:p w14:paraId="1E6D4153"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606FDB00"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int bytes = 0;</w:t>
      </w:r>
    </w:p>
    <w:p w14:paraId="3E3184A3"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FileOutputStream fileOutputStream = new FileOutputStream(fileName);</w:t>
      </w:r>
    </w:p>
    <w:p w14:paraId="0CBA41CD"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long size  = dataInputStream.readLong(); // read file size</w:t>
      </w:r>
    </w:p>
    <w:p w14:paraId="607B0E1E"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byte[] buffer = new byte[4 * 1024];</w:t>
      </w:r>
    </w:p>
    <w:p w14:paraId="6BD97B06"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while (size &gt; 0 &amp;&amp; (bytes = dataInputStream.read(buffer, 0,</w:t>
      </w:r>
    </w:p>
    <w:p w14:paraId="11518520"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(int)Math.min(buffer.length, size))) != -1) {</w:t>
      </w:r>
    </w:p>
    <w:p w14:paraId="7F6CDE7C"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 Here we write the file using write method</w:t>
      </w:r>
    </w:p>
    <w:p w14:paraId="0EA02E4A"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fileOutputStream.write(buffer, 0, bytes);</w:t>
      </w:r>
    </w:p>
    <w:p w14:paraId="321C8E72"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size -= bytes; // read upto file size</w:t>
      </w:r>
    </w:p>
    <w:p w14:paraId="0C9182C9"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4553048E"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lastRenderedPageBreak/>
        <w:t>        // Here we received file</w:t>
      </w:r>
    </w:p>
    <w:p w14:paraId="1CE28385"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System.out.println("File is Received");</w:t>
      </w:r>
    </w:p>
    <w:p w14:paraId="38DC472E"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fileOutputStream.close();</w:t>
      </w:r>
    </w:p>
    <w:p w14:paraId="75A37C96"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    }</w:t>
      </w:r>
    </w:p>
    <w:p w14:paraId="1BEF6E45" w14:textId="77777777" w:rsidR="00270D5E" w:rsidRPr="00270D5E" w:rsidRDefault="00270D5E" w:rsidP="00270D5E">
      <w:pPr>
        <w:spacing w:line="240" w:lineRule="auto"/>
        <w:ind w:left="284" w:right="-46"/>
        <w:jc w:val="both"/>
        <w:rPr>
          <w:rFonts w:ascii="Times New Roman" w:hAnsi="Times New Roman" w:cs="Times New Roman"/>
          <w:color w:val="000000"/>
          <w:sz w:val="24"/>
          <w:szCs w:val="24"/>
          <w:lang w:val="en-IN"/>
        </w:rPr>
      </w:pPr>
      <w:r w:rsidRPr="00270D5E">
        <w:rPr>
          <w:rFonts w:ascii="Times New Roman" w:hAnsi="Times New Roman" w:cs="Times New Roman"/>
          <w:color w:val="000000"/>
          <w:sz w:val="24"/>
          <w:szCs w:val="24"/>
          <w:lang w:val="en-IN"/>
        </w:rPr>
        <w:t>}</w:t>
      </w:r>
    </w:p>
    <w:p w14:paraId="0B304974" w14:textId="77777777" w:rsidR="00270D5E" w:rsidRDefault="00270D5E" w:rsidP="00270D5E">
      <w:pPr>
        <w:spacing w:line="240" w:lineRule="auto"/>
        <w:ind w:left="284" w:right="-46"/>
        <w:jc w:val="both"/>
        <w:rPr>
          <w:rFonts w:ascii="Times New Roman" w:hAnsi="Times New Roman" w:cs="Times New Roman"/>
          <w:color w:val="000000"/>
          <w:sz w:val="24"/>
          <w:szCs w:val="24"/>
          <w:lang w:val="en-IN"/>
        </w:rPr>
      </w:pPr>
    </w:p>
    <w:p w14:paraId="48FF131A" w14:textId="47C27D7E" w:rsidR="00270D5E" w:rsidRDefault="00270D5E" w:rsidP="00270D5E">
      <w:pPr>
        <w:spacing w:line="240" w:lineRule="auto"/>
        <w:ind w:left="284" w:right="-46"/>
        <w:jc w:val="both"/>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Output :-</w:t>
      </w:r>
    </w:p>
    <w:p w14:paraId="307EED93" w14:textId="54BE6668" w:rsidR="00270D5E" w:rsidRDefault="00270D5E" w:rsidP="00270D5E">
      <w:pPr>
        <w:spacing w:line="240" w:lineRule="auto"/>
        <w:ind w:left="284" w:right="-46"/>
        <w:jc w:val="both"/>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Server.java</w:t>
      </w:r>
    </w:p>
    <w:p w14:paraId="5A792314" w14:textId="790D18FC" w:rsidR="00270D5E" w:rsidRDefault="00270D5E" w:rsidP="00270D5E">
      <w:pPr>
        <w:spacing w:line="240" w:lineRule="auto"/>
        <w:ind w:left="284" w:right="-46"/>
        <w:jc w:val="both"/>
        <w:rPr>
          <w:rFonts w:ascii="Times New Roman" w:hAnsi="Times New Roman" w:cs="Times New Roman"/>
          <w:b/>
          <w:bCs/>
          <w:color w:val="000000"/>
          <w:sz w:val="24"/>
          <w:szCs w:val="24"/>
          <w:lang w:val="en-IN"/>
        </w:rPr>
      </w:pPr>
      <w:r w:rsidRPr="00270D5E">
        <w:rPr>
          <w:rFonts w:ascii="Times New Roman" w:hAnsi="Times New Roman" w:cs="Times New Roman"/>
          <w:b/>
          <w:bCs/>
          <w:color w:val="000000"/>
          <w:sz w:val="24"/>
          <w:szCs w:val="24"/>
          <w:lang w:val="en-IN"/>
        </w:rPr>
        <w:drawing>
          <wp:inline distT="0" distB="0" distL="0" distR="0" wp14:anchorId="06847516" wp14:editId="228C7215">
            <wp:extent cx="4915153" cy="723937"/>
            <wp:effectExtent l="0" t="0" r="0" b="0"/>
            <wp:docPr id="95911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11890" name=""/>
                    <pic:cNvPicPr/>
                  </pic:nvPicPr>
                  <pic:blipFill>
                    <a:blip r:embed="rId12"/>
                    <a:stretch>
                      <a:fillRect/>
                    </a:stretch>
                  </pic:blipFill>
                  <pic:spPr>
                    <a:xfrm>
                      <a:off x="0" y="0"/>
                      <a:ext cx="4915153" cy="723937"/>
                    </a:xfrm>
                    <a:prstGeom prst="rect">
                      <a:avLst/>
                    </a:prstGeom>
                  </pic:spPr>
                </pic:pic>
              </a:graphicData>
            </a:graphic>
          </wp:inline>
        </w:drawing>
      </w:r>
    </w:p>
    <w:p w14:paraId="65654467" w14:textId="1AF97498" w:rsidR="00270D5E" w:rsidRPr="00270D5E" w:rsidRDefault="00270D5E" w:rsidP="00270D5E">
      <w:pPr>
        <w:spacing w:line="240" w:lineRule="auto"/>
        <w:ind w:left="284" w:right="-46"/>
        <w:jc w:val="both"/>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Socket_programming.java</w:t>
      </w:r>
    </w:p>
    <w:p w14:paraId="43CDBD4F" w14:textId="24C519D4" w:rsidR="00270D5E" w:rsidRPr="00270D5E" w:rsidRDefault="00270D5E" w:rsidP="00270D5E">
      <w:pPr>
        <w:spacing w:line="240" w:lineRule="auto"/>
        <w:ind w:left="284" w:right="-46"/>
        <w:jc w:val="both"/>
        <w:rPr>
          <w:rFonts w:ascii="Times New Roman" w:hAnsi="Times New Roman" w:cs="Times New Roman"/>
          <w:b/>
          <w:bCs/>
          <w:color w:val="000000"/>
          <w:sz w:val="28"/>
          <w:szCs w:val="28"/>
          <w:lang w:val="en-IN"/>
        </w:rPr>
      </w:pPr>
      <w:r w:rsidRPr="00270D5E">
        <w:rPr>
          <w:rFonts w:ascii="Times New Roman" w:hAnsi="Times New Roman" w:cs="Times New Roman"/>
          <w:b/>
          <w:bCs/>
          <w:color w:val="000000"/>
          <w:sz w:val="28"/>
          <w:szCs w:val="28"/>
          <w:lang w:val="en-IN"/>
        </w:rPr>
        <w:drawing>
          <wp:inline distT="0" distB="0" distL="0" distR="0" wp14:anchorId="387C95BC" wp14:editId="4C6B1ED4">
            <wp:extent cx="6089650" cy="463550"/>
            <wp:effectExtent l="0" t="0" r="6350" b="0"/>
            <wp:docPr id="20071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5898" name=""/>
                    <pic:cNvPicPr/>
                  </pic:nvPicPr>
                  <pic:blipFill>
                    <a:blip r:embed="rId13"/>
                    <a:stretch>
                      <a:fillRect/>
                    </a:stretch>
                  </pic:blipFill>
                  <pic:spPr>
                    <a:xfrm>
                      <a:off x="0" y="0"/>
                      <a:ext cx="6089968" cy="463574"/>
                    </a:xfrm>
                    <a:prstGeom prst="rect">
                      <a:avLst/>
                    </a:prstGeom>
                  </pic:spPr>
                </pic:pic>
              </a:graphicData>
            </a:graphic>
          </wp:inline>
        </w:drawing>
      </w:r>
    </w:p>
    <w:p w14:paraId="1F643715" w14:textId="78ABB4C3" w:rsidR="00470120" w:rsidRPr="00270D5E" w:rsidRDefault="00470120">
      <w:pPr>
        <w:spacing w:after="0" w:line="240" w:lineRule="auto"/>
        <w:ind w:left="284" w:right="-46"/>
        <w:jc w:val="both"/>
        <w:rPr>
          <w:rFonts w:ascii="Times New Roman" w:hAnsi="Times New Roman" w:cs="Times New Roman"/>
          <w:b/>
          <w:color w:val="000000"/>
          <w:sz w:val="24"/>
          <w:szCs w:val="24"/>
        </w:rPr>
      </w:pPr>
    </w:p>
    <w:p w14:paraId="19216FC6" w14:textId="77777777" w:rsidR="00270D5E" w:rsidRPr="00270D5E" w:rsidRDefault="00270D5E" w:rsidP="00270D5E">
      <w:pPr>
        <w:rPr>
          <w:sz w:val="28"/>
          <w:szCs w:val="28"/>
        </w:rPr>
      </w:pPr>
    </w:p>
    <w:p w14:paraId="02298ACA" w14:textId="77777777" w:rsidR="00270D5E" w:rsidRPr="00270D5E" w:rsidRDefault="00270D5E" w:rsidP="00270D5E">
      <w:pPr>
        <w:rPr>
          <w:sz w:val="28"/>
          <w:szCs w:val="28"/>
        </w:rPr>
      </w:pPr>
    </w:p>
    <w:p w14:paraId="2D58A443" w14:textId="77777777" w:rsidR="00270D5E" w:rsidRPr="00270D5E" w:rsidRDefault="00270D5E" w:rsidP="00270D5E">
      <w:pPr>
        <w:rPr>
          <w:sz w:val="28"/>
          <w:szCs w:val="28"/>
        </w:rPr>
      </w:pPr>
    </w:p>
    <w:p w14:paraId="3EAD1C9C" w14:textId="77777777" w:rsidR="00270D5E" w:rsidRPr="00270D5E" w:rsidRDefault="00270D5E" w:rsidP="00270D5E">
      <w:pPr>
        <w:rPr>
          <w:sz w:val="28"/>
          <w:szCs w:val="28"/>
        </w:rPr>
      </w:pPr>
    </w:p>
    <w:p w14:paraId="3E5D0E32" w14:textId="77777777" w:rsidR="00270D5E" w:rsidRPr="00270D5E" w:rsidRDefault="00270D5E" w:rsidP="00270D5E">
      <w:pPr>
        <w:rPr>
          <w:sz w:val="28"/>
          <w:szCs w:val="28"/>
        </w:rPr>
      </w:pPr>
    </w:p>
    <w:p w14:paraId="115A3FE3" w14:textId="77777777" w:rsidR="00270D5E" w:rsidRPr="00270D5E" w:rsidRDefault="00270D5E" w:rsidP="00270D5E">
      <w:pPr>
        <w:rPr>
          <w:sz w:val="28"/>
          <w:szCs w:val="28"/>
        </w:rPr>
      </w:pPr>
    </w:p>
    <w:p w14:paraId="2A9DEDA4" w14:textId="77777777" w:rsidR="00270D5E" w:rsidRPr="00270D5E" w:rsidRDefault="00270D5E" w:rsidP="00270D5E">
      <w:pPr>
        <w:rPr>
          <w:sz w:val="28"/>
          <w:szCs w:val="28"/>
        </w:rPr>
      </w:pPr>
    </w:p>
    <w:p w14:paraId="62D676D7" w14:textId="77777777" w:rsidR="00270D5E" w:rsidRPr="00270D5E" w:rsidRDefault="00270D5E" w:rsidP="00270D5E">
      <w:pPr>
        <w:rPr>
          <w:sz w:val="28"/>
          <w:szCs w:val="28"/>
        </w:rPr>
      </w:pPr>
    </w:p>
    <w:p w14:paraId="27264B1A" w14:textId="77777777" w:rsidR="00270D5E" w:rsidRPr="00270D5E" w:rsidRDefault="00270D5E" w:rsidP="00270D5E">
      <w:pPr>
        <w:rPr>
          <w:sz w:val="28"/>
          <w:szCs w:val="28"/>
        </w:rPr>
      </w:pPr>
    </w:p>
    <w:p w14:paraId="6111698E" w14:textId="77777777" w:rsidR="00270D5E" w:rsidRPr="00270D5E" w:rsidRDefault="00270D5E" w:rsidP="00270D5E">
      <w:pPr>
        <w:rPr>
          <w:sz w:val="28"/>
          <w:szCs w:val="28"/>
        </w:rPr>
      </w:pPr>
    </w:p>
    <w:p w14:paraId="73A47DB6" w14:textId="77777777" w:rsidR="00270D5E" w:rsidRPr="00270D5E" w:rsidRDefault="00270D5E" w:rsidP="00270D5E">
      <w:pPr>
        <w:rPr>
          <w:sz w:val="28"/>
          <w:szCs w:val="28"/>
        </w:rPr>
      </w:pPr>
    </w:p>
    <w:p w14:paraId="7306691A" w14:textId="77777777" w:rsidR="00270D5E" w:rsidRPr="00270D5E" w:rsidRDefault="00270D5E" w:rsidP="00270D5E">
      <w:pPr>
        <w:rPr>
          <w:sz w:val="28"/>
          <w:szCs w:val="28"/>
        </w:rPr>
      </w:pPr>
    </w:p>
    <w:p w14:paraId="52DD4A9C" w14:textId="77777777" w:rsidR="00270D5E" w:rsidRPr="00270D5E" w:rsidRDefault="00270D5E" w:rsidP="00270D5E">
      <w:pPr>
        <w:rPr>
          <w:sz w:val="28"/>
          <w:szCs w:val="28"/>
        </w:rPr>
      </w:pPr>
    </w:p>
    <w:p w14:paraId="7C0D4D5B" w14:textId="77777777" w:rsidR="00270D5E" w:rsidRPr="00270D5E" w:rsidRDefault="00270D5E" w:rsidP="00270D5E">
      <w:pPr>
        <w:rPr>
          <w:sz w:val="28"/>
          <w:szCs w:val="28"/>
        </w:rPr>
      </w:pPr>
    </w:p>
    <w:p w14:paraId="1182FC0F" w14:textId="77777777" w:rsidR="00270D5E" w:rsidRPr="00270D5E" w:rsidRDefault="00270D5E" w:rsidP="00270D5E">
      <w:pPr>
        <w:rPr>
          <w:sz w:val="28"/>
          <w:szCs w:val="28"/>
        </w:rPr>
      </w:pPr>
    </w:p>
    <w:p w14:paraId="231A117B" w14:textId="77777777" w:rsidR="00270D5E" w:rsidRPr="00270D5E" w:rsidRDefault="00270D5E" w:rsidP="00270D5E">
      <w:pPr>
        <w:rPr>
          <w:sz w:val="28"/>
          <w:szCs w:val="28"/>
        </w:rPr>
      </w:pPr>
    </w:p>
    <w:p w14:paraId="16665089" w14:textId="77777777" w:rsidR="00270D5E" w:rsidRPr="00270D5E" w:rsidRDefault="00270D5E" w:rsidP="00270D5E">
      <w:pPr>
        <w:rPr>
          <w:sz w:val="28"/>
          <w:szCs w:val="28"/>
        </w:rPr>
      </w:pPr>
    </w:p>
    <w:p w14:paraId="37D8F8D2" w14:textId="77777777" w:rsidR="00270D5E" w:rsidRPr="00270D5E" w:rsidRDefault="00270D5E" w:rsidP="00270D5E">
      <w:pPr>
        <w:rPr>
          <w:sz w:val="28"/>
          <w:szCs w:val="28"/>
        </w:rPr>
      </w:pPr>
    </w:p>
    <w:p w14:paraId="1FAA7B93" w14:textId="77777777" w:rsidR="00270D5E" w:rsidRPr="00270D5E" w:rsidRDefault="00270D5E" w:rsidP="00270D5E">
      <w:pPr>
        <w:rPr>
          <w:sz w:val="28"/>
          <w:szCs w:val="28"/>
        </w:rPr>
      </w:pPr>
    </w:p>
    <w:p w14:paraId="20928610" w14:textId="77777777" w:rsidR="00270D5E" w:rsidRPr="00270D5E" w:rsidRDefault="00270D5E" w:rsidP="00270D5E">
      <w:pPr>
        <w:rPr>
          <w:sz w:val="28"/>
          <w:szCs w:val="28"/>
        </w:rPr>
      </w:pPr>
    </w:p>
    <w:p w14:paraId="69FAD441" w14:textId="77777777" w:rsidR="00270D5E" w:rsidRPr="00270D5E" w:rsidRDefault="00270D5E" w:rsidP="00270D5E">
      <w:pPr>
        <w:rPr>
          <w:sz w:val="28"/>
          <w:szCs w:val="28"/>
        </w:rPr>
      </w:pPr>
    </w:p>
    <w:p w14:paraId="62E5C11D" w14:textId="77777777" w:rsidR="00270D5E" w:rsidRPr="00270D5E" w:rsidRDefault="00270D5E" w:rsidP="00270D5E">
      <w:pPr>
        <w:rPr>
          <w:sz w:val="28"/>
          <w:szCs w:val="28"/>
        </w:rPr>
      </w:pPr>
    </w:p>
    <w:p w14:paraId="450F0BDF" w14:textId="77777777" w:rsidR="00270D5E" w:rsidRPr="00270D5E" w:rsidRDefault="00270D5E" w:rsidP="00270D5E">
      <w:pPr>
        <w:rPr>
          <w:sz w:val="28"/>
          <w:szCs w:val="28"/>
        </w:rPr>
      </w:pPr>
    </w:p>
    <w:p w14:paraId="6202D3DE" w14:textId="77777777" w:rsidR="00270D5E" w:rsidRPr="00270D5E" w:rsidRDefault="00270D5E" w:rsidP="00270D5E">
      <w:pPr>
        <w:rPr>
          <w:sz w:val="28"/>
          <w:szCs w:val="28"/>
        </w:rPr>
      </w:pPr>
    </w:p>
    <w:p w14:paraId="4A479E99" w14:textId="77777777" w:rsidR="00270D5E" w:rsidRPr="00270D5E" w:rsidRDefault="00270D5E" w:rsidP="00270D5E">
      <w:pPr>
        <w:jc w:val="right"/>
        <w:rPr>
          <w:sz w:val="28"/>
          <w:szCs w:val="28"/>
        </w:rPr>
      </w:pPr>
    </w:p>
    <w:sectPr w:rsidR="00270D5E" w:rsidRPr="00270D5E">
      <w:headerReference w:type="default" r:id="rId14"/>
      <w:footerReference w:type="default" r:id="rId15"/>
      <w:pgSz w:w="11906" w:h="16838"/>
      <w:pgMar w:top="270" w:right="720" w:bottom="540" w:left="720" w:header="576"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89CE" w14:textId="77777777" w:rsidR="00246B60" w:rsidRDefault="00246B60">
      <w:pPr>
        <w:spacing w:line="240" w:lineRule="auto"/>
      </w:pPr>
      <w:r>
        <w:separator/>
      </w:r>
    </w:p>
  </w:endnote>
  <w:endnote w:type="continuationSeparator" w:id="0">
    <w:p w14:paraId="160F9687" w14:textId="77777777" w:rsidR="00246B60" w:rsidRDefault="00246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E6D" w14:textId="77777777" w:rsidR="00470120" w:rsidRDefault="00470120">
    <w:pPr>
      <w:widowControl w:val="0"/>
      <w:spacing w:after="0" w:line="276" w:lineRule="auto"/>
      <w:rPr>
        <w:color w:val="000000"/>
      </w:rPr>
    </w:pPr>
  </w:p>
  <w:tbl>
    <w:tblPr>
      <w:tblStyle w:val="Style12"/>
      <w:tblW w:w="10682" w:type="dxa"/>
      <w:tblInd w:w="-108" w:type="dxa"/>
      <w:tblBorders>
        <w:top w:val="single" w:sz="12"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830"/>
      <w:gridCol w:w="852"/>
    </w:tblGrid>
    <w:tr w:rsidR="00470120" w14:paraId="2B3036B6" w14:textId="77777777">
      <w:tc>
        <w:tcPr>
          <w:tcW w:w="9830" w:type="dxa"/>
        </w:tcPr>
        <w:p w14:paraId="53AEF3E6" w14:textId="6BF05590" w:rsidR="00470120" w:rsidRPr="00C24AB9" w:rsidRDefault="00000000">
          <w:pPr>
            <w:tabs>
              <w:tab w:val="center" w:pos="4513"/>
              <w:tab w:val="right" w:pos="9026"/>
            </w:tabs>
            <w:spacing w:after="0" w:line="240" w:lineRule="auto"/>
            <w:rPr>
              <w:smallCaps/>
              <w:color w:val="000000"/>
            </w:rPr>
          </w:pPr>
          <w:r>
            <w:rPr>
              <w:smallCaps/>
              <w:color w:val="000000"/>
            </w:rPr>
            <w:t>&lt;922017030</w:t>
          </w:r>
          <w:r w:rsidR="00C24AB9">
            <w:rPr>
              <w:smallCaps/>
              <w:color w:val="000000"/>
            </w:rPr>
            <w:t>58</w:t>
          </w:r>
          <w:r>
            <w:rPr>
              <w:color w:val="000000"/>
            </w:rPr>
            <w:t xml:space="preserve"> </w:t>
          </w:r>
          <w:r>
            <w:rPr>
              <w:smallCaps/>
              <w:color w:val="000000"/>
            </w:rPr>
            <w:t>&gt;</w:t>
          </w:r>
        </w:p>
      </w:tc>
      <w:tc>
        <w:tcPr>
          <w:tcW w:w="852" w:type="dxa"/>
        </w:tcPr>
        <w:p w14:paraId="79CF9265" w14:textId="389C3D75" w:rsidR="00470120" w:rsidRDefault="00000000">
          <w:pPr>
            <w:tabs>
              <w:tab w:val="center" w:pos="4513"/>
              <w:tab w:val="right" w:pos="9026"/>
            </w:tabs>
            <w:spacing w:after="0" w:line="240" w:lineRule="auto"/>
            <w:jc w:val="right"/>
            <w:rPr>
              <w:smallCaps/>
              <w:color w:val="000000"/>
            </w:rPr>
          </w:pPr>
          <w:r>
            <w:rPr>
              <w:smallCaps/>
              <w:color w:val="000000"/>
            </w:rPr>
            <w:t>|</w:t>
          </w:r>
        </w:p>
      </w:tc>
    </w:tr>
  </w:tbl>
  <w:p w14:paraId="73AFAE12" w14:textId="77777777" w:rsidR="00470120" w:rsidRDefault="00470120">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68F0" w14:textId="77777777" w:rsidR="00246B60" w:rsidRDefault="00246B60">
      <w:pPr>
        <w:spacing w:after="0"/>
      </w:pPr>
      <w:r>
        <w:separator/>
      </w:r>
    </w:p>
  </w:footnote>
  <w:footnote w:type="continuationSeparator" w:id="0">
    <w:p w14:paraId="41788C0C" w14:textId="77777777" w:rsidR="00246B60" w:rsidRDefault="00246B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5CA53" w14:textId="77777777" w:rsidR="00470120" w:rsidRDefault="00470120">
    <w:pPr>
      <w:widowControl w:val="0"/>
      <w:spacing w:after="0" w:line="276" w:lineRule="auto"/>
      <w:rPr>
        <w:b/>
        <w:color w:val="000000"/>
        <w:sz w:val="28"/>
        <w:szCs w:val="28"/>
      </w:rPr>
    </w:pPr>
  </w:p>
  <w:tbl>
    <w:tblPr>
      <w:tblStyle w:val="Style11"/>
      <w:tblW w:w="10682" w:type="dxa"/>
      <w:tblInd w:w="-108" w:type="dxa"/>
      <w:tblBorders>
        <w:top w:val="none" w:sz="0" w:space="0" w:color="000000"/>
        <w:left w:val="none" w:sz="0" w:space="0" w:color="000000"/>
        <w:bottom w:val="single" w:sz="12"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598"/>
      <w:gridCol w:w="6084"/>
    </w:tblGrid>
    <w:tr w:rsidR="00470120" w14:paraId="53C54ABF" w14:textId="77777777">
      <w:tc>
        <w:tcPr>
          <w:tcW w:w="4598" w:type="dxa"/>
          <w:vMerge w:val="restart"/>
        </w:tcPr>
        <w:p w14:paraId="5CBF992F" w14:textId="77777777" w:rsidR="00470120" w:rsidRDefault="00000000">
          <w:pPr>
            <w:pStyle w:val="Heading2"/>
            <w:tabs>
              <w:tab w:val="center" w:pos="4513"/>
              <w:tab w:val="right" w:pos="9026"/>
            </w:tabs>
            <w:spacing w:before="0" w:line="240" w:lineRule="auto"/>
            <w:rPr>
              <w:b/>
              <w:color w:val="000000"/>
              <w:sz w:val="28"/>
              <w:szCs w:val="28"/>
            </w:rPr>
          </w:pPr>
          <w:r>
            <w:rPr>
              <w:b/>
              <w:noProof/>
              <w:color w:val="000000"/>
              <w:sz w:val="28"/>
              <w:szCs w:val="28"/>
            </w:rPr>
            <w:drawing>
              <wp:inline distT="0" distB="0" distL="0" distR="0" wp14:anchorId="36C5AE24" wp14:editId="58B67045">
                <wp:extent cx="2692400" cy="678815"/>
                <wp:effectExtent l="0" t="0" r="0" b="0"/>
                <wp:docPr id="1" name="image1.png" descr="logo.png"/>
                <wp:cNvGraphicFramePr/>
                <a:graphic xmlns:a="http://schemas.openxmlformats.org/drawingml/2006/main">
                  <a:graphicData uri="http://schemas.openxmlformats.org/drawingml/2006/picture">
                    <pic:pic xmlns:pic="http://schemas.openxmlformats.org/drawingml/2006/picture">
                      <pic:nvPicPr>
                        <pic:cNvPr id="1" name="image1.png" descr="logo.png"/>
                        <pic:cNvPicPr preferRelativeResize="0"/>
                      </pic:nvPicPr>
                      <pic:blipFill>
                        <a:blip r:embed="rId1"/>
                        <a:srcRect/>
                        <a:stretch>
                          <a:fillRect/>
                        </a:stretch>
                      </pic:blipFill>
                      <pic:spPr>
                        <a:xfrm>
                          <a:off x="0" y="0"/>
                          <a:ext cx="2692538" cy="679163"/>
                        </a:xfrm>
                        <a:prstGeom prst="rect">
                          <a:avLst/>
                        </a:prstGeom>
                      </pic:spPr>
                    </pic:pic>
                  </a:graphicData>
                </a:graphic>
              </wp:inline>
            </w:drawing>
          </w:r>
        </w:p>
      </w:tc>
      <w:tc>
        <w:tcPr>
          <w:tcW w:w="6084" w:type="dxa"/>
        </w:tcPr>
        <w:p w14:paraId="3D648168" w14:textId="77777777" w:rsidR="00470120" w:rsidRDefault="00000000">
          <w:pPr>
            <w:pStyle w:val="Heading2"/>
            <w:tabs>
              <w:tab w:val="center" w:pos="4513"/>
              <w:tab w:val="right" w:pos="9026"/>
            </w:tabs>
            <w:spacing w:before="0" w:line="240" w:lineRule="auto"/>
            <w:jc w:val="right"/>
            <w:rPr>
              <w:b/>
              <w:color w:val="000000"/>
              <w:sz w:val="28"/>
              <w:szCs w:val="28"/>
            </w:rPr>
          </w:pPr>
          <w:r>
            <w:rPr>
              <w:b/>
              <w:color w:val="000000"/>
              <w:sz w:val="28"/>
              <w:szCs w:val="28"/>
            </w:rPr>
            <w:t>FACULTY OF ENGINEERING AND TECHNOLOGY</w:t>
          </w:r>
        </w:p>
      </w:tc>
    </w:tr>
    <w:tr w:rsidR="00470120" w14:paraId="657D1DA2" w14:textId="77777777">
      <w:tc>
        <w:tcPr>
          <w:tcW w:w="4598" w:type="dxa"/>
          <w:vMerge/>
        </w:tcPr>
        <w:p w14:paraId="52D164AA" w14:textId="77777777" w:rsidR="00470120" w:rsidRDefault="00470120">
          <w:pPr>
            <w:widowControl w:val="0"/>
            <w:spacing w:after="0" w:line="276" w:lineRule="auto"/>
            <w:rPr>
              <w:b/>
              <w:color w:val="000000"/>
              <w:sz w:val="28"/>
              <w:szCs w:val="28"/>
            </w:rPr>
          </w:pPr>
        </w:p>
      </w:tc>
      <w:tc>
        <w:tcPr>
          <w:tcW w:w="6084" w:type="dxa"/>
        </w:tcPr>
        <w:p w14:paraId="460FC172" w14:textId="77777777" w:rsidR="00470120" w:rsidRDefault="00000000">
          <w:pPr>
            <w:pStyle w:val="Heading2"/>
            <w:tabs>
              <w:tab w:val="center" w:pos="4513"/>
              <w:tab w:val="right" w:pos="9026"/>
            </w:tabs>
            <w:spacing w:before="0" w:line="240" w:lineRule="auto"/>
            <w:jc w:val="right"/>
            <w:rPr>
              <w:color w:val="000000"/>
              <w:sz w:val="28"/>
              <w:szCs w:val="28"/>
            </w:rPr>
          </w:pPr>
          <w:r>
            <w:rPr>
              <w:color w:val="000000"/>
              <w:sz w:val="24"/>
              <w:szCs w:val="24"/>
            </w:rPr>
            <w:t>Department of Computer Engineering</w:t>
          </w:r>
        </w:p>
      </w:tc>
    </w:tr>
    <w:tr w:rsidR="00470120" w14:paraId="25ECEFEA" w14:textId="77777777">
      <w:trPr>
        <w:trHeight w:val="447"/>
      </w:trPr>
      <w:tc>
        <w:tcPr>
          <w:tcW w:w="4598" w:type="dxa"/>
          <w:vMerge/>
        </w:tcPr>
        <w:p w14:paraId="0BE6CD49" w14:textId="77777777" w:rsidR="00470120" w:rsidRDefault="00470120">
          <w:pPr>
            <w:widowControl w:val="0"/>
            <w:spacing w:after="0" w:line="276" w:lineRule="auto"/>
            <w:rPr>
              <w:color w:val="000000"/>
              <w:sz w:val="28"/>
              <w:szCs w:val="28"/>
            </w:rPr>
          </w:pPr>
        </w:p>
      </w:tc>
      <w:tc>
        <w:tcPr>
          <w:tcW w:w="6084" w:type="dxa"/>
        </w:tcPr>
        <w:p w14:paraId="305E1F8B" w14:textId="77777777" w:rsidR="00470120" w:rsidRDefault="00000000">
          <w:pPr>
            <w:pStyle w:val="Heading2"/>
            <w:tabs>
              <w:tab w:val="right" w:pos="9026"/>
            </w:tabs>
            <w:spacing w:before="0" w:line="240" w:lineRule="auto"/>
            <w:jc w:val="right"/>
            <w:rPr>
              <w:color w:val="000000"/>
              <w:sz w:val="24"/>
              <w:szCs w:val="24"/>
            </w:rPr>
          </w:pPr>
          <w:r>
            <w:rPr>
              <w:color w:val="000000"/>
              <w:sz w:val="24"/>
              <w:szCs w:val="24"/>
            </w:rPr>
            <w:t>01CE0410 – Computer Network – Lab Manual</w:t>
          </w:r>
        </w:p>
      </w:tc>
    </w:tr>
  </w:tbl>
  <w:p w14:paraId="0DBCA460" w14:textId="77777777" w:rsidR="00470120" w:rsidRDefault="00470120">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8651167">
    <w:abstractNumId w:val="1"/>
  </w:num>
  <w:num w:numId="2" w16cid:durableId="1495753817">
    <w:abstractNumId w:val="0"/>
  </w:num>
  <w:num w:numId="3" w16cid:durableId="58674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120"/>
    <w:rsid w:val="00246B60"/>
    <w:rsid w:val="00270D5E"/>
    <w:rsid w:val="00470120"/>
    <w:rsid w:val="004A2860"/>
    <w:rsid w:val="004F5805"/>
    <w:rsid w:val="007F7EF5"/>
    <w:rsid w:val="00826276"/>
    <w:rsid w:val="00C24AB9"/>
    <w:rsid w:val="00FF38CD"/>
    <w:rsid w:val="477A1C72"/>
    <w:rsid w:val="6B371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332A"/>
  <w15:docId w15:val="{2DA608C1-1AF2-4920-A6B7-647A4510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rFonts w:ascii="Calibri" w:eastAsia="Calibri" w:hAnsi="Calibri" w:cs="Calibri"/>
      <w:sz w:val="22"/>
      <w:szCs w:val="22"/>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left w:w="115" w:type="dxa"/>
        <w:right w:w="115" w:type="dxa"/>
      </w:tblCellMar>
    </w:tblPr>
  </w:style>
  <w:style w:type="table" w:customStyle="1" w:styleId="Style11">
    <w:name w:val="_Style 11"/>
    <w:basedOn w:val="TableNormal1"/>
    <w:tblPr>
      <w:tblCellMar>
        <w:left w:w="108" w:type="dxa"/>
        <w:right w:w="108" w:type="dxa"/>
      </w:tblCellMar>
    </w:tblPr>
  </w:style>
  <w:style w:type="table" w:customStyle="1" w:styleId="Style12">
    <w:name w:val="_Style 12"/>
    <w:basedOn w:val="TableNormal1"/>
    <w:qFormat/>
    <w:tblPr>
      <w:tblCellMar>
        <w:left w:w="108" w:type="dxa"/>
        <w:right w:w="108" w:type="dxa"/>
      </w:tblCellMar>
    </w:tblPr>
  </w:style>
  <w:style w:type="paragraph" w:styleId="Header">
    <w:name w:val="header"/>
    <w:basedOn w:val="Normal"/>
    <w:link w:val="HeaderChar"/>
    <w:rsid w:val="00C24AB9"/>
    <w:pPr>
      <w:tabs>
        <w:tab w:val="center" w:pos="4513"/>
        <w:tab w:val="right" w:pos="9026"/>
      </w:tabs>
      <w:spacing w:after="0" w:line="240" w:lineRule="auto"/>
    </w:pPr>
  </w:style>
  <w:style w:type="character" w:customStyle="1" w:styleId="HeaderChar">
    <w:name w:val="Header Char"/>
    <w:basedOn w:val="DefaultParagraphFont"/>
    <w:link w:val="Header"/>
    <w:rsid w:val="00C24AB9"/>
    <w:rPr>
      <w:rFonts w:ascii="Calibri" w:eastAsia="Calibri" w:hAnsi="Calibri" w:cs="Calibri"/>
      <w:sz w:val="22"/>
      <w:szCs w:val="22"/>
      <w:lang w:val="en-US"/>
    </w:rPr>
  </w:style>
  <w:style w:type="paragraph" w:styleId="Footer">
    <w:name w:val="footer"/>
    <w:basedOn w:val="Normal"/>
    <w:link w:val="FooterChar"/>
    <w:rsid w:val="00C24AB9"/>
    <w:pPr>
      <w:tabs>
        <w:tab w:val="center" w:pos="4513"/>
        <w:tab w:val="right" w:pos="9026"/>
      </w:tabs>
      <w:spacing w:after="0" w:line="240" w:lineRule="auto"/>
    </w:pPr>
  </w:style>
  <w:style w:type="character" w:customStyle="1" w:styleId="FooterChar">
    <w:name w:val="Footer Char"/>
    <w:basedOn w:val="DefaultParagraphFont"/>
    <w:link w:val="Footer"/>
    <w:rsid w:val="00C24AB9"/>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9162">
      <w:bodyDiv w:val="1"/>
      <w:marLeft w:val="0"/>
      <w:marRight w:val="0"/>
      <w:marTop w:val="0"/>
      <w:marBottom w:val="0"/>
      <w:divBdr>
        <w:top w:val="none" w:sz="0" w:space="0" w:color="auto"/>
        <w:left w:val="none" w:sz="0" w:space="0" w:color="auto"/>
        <w:bottom w:val="none" w:sz="0" w:space="0" w:color="auto"/>
        <w:right w:val="none" w:sz="0" w:space="0" w:color="auto"/>
      </w:divBdr>
      <w:divsChild>
        <w:div w:id="1972708641">
          <w:marLeft w:val="0"/>
          <w:marRight w:val="0"/>
          <w:marTop w:val="0"/>
          <w:marBottom w:val="0"/>
          <w:divBdr>
            <w:top w:val="none" w:sz="0" w:space="0" w:color="auto"/>
            <w:left w:val="none" w:sz="0" w:space="0" w:color="auto"/>
            <w:bottom w:val="none" w:sz="0" w:space="0" w:color="auto"/>
            <w:right w:val="none" w:sz="0" w:space="0" w:color="auto"/>
          </w:divBdr>
          <w:divsChild>
            <w:div w:id="260182993">
              <w:marLeft w:val="0"/>
              <w:marRight w:val="0"/>
              <w:marTop w:val="0"/>
              <w:marBottom w:val="0"/>
              <w:divBdr>
                <w:top w:val="none" w:sz="0" w:space="0" w:color="auto"/>
                <w:left w:val="none" w:sz="0" w:space="0" w:color="auto"/>
                <w:bottom w:val="none" w:sz="0" w:space="0" w:color="auto"/>
                <w:right w:val="none" w:sz="0" w:space="0" w:color="auto"/>
              </w:divBdr>
            </w:div>
            <w:div w:id="941839237">
              <w:marLeft w:val="0"/>
              <w:marRight w:val="0"/>
              <w:marTop w:val="0"/>
              <w:marBottom w:val="0"/>
              <w:divBdr>
                <w:top w:val="none" w:sz="0" w:space="0" w:color="auto"/>
                <w:left w:val="none" w:sz="0" w:space="0" w:color="auto"/>
                <w:bottom w:val="none" w:sz="0" w:space="0" w:color="auto"/>
                <w:right w:val="none" w:sz="0" w:space="0" w:color="auto"/>
              </w:divBdr>
            </w:div>
            <w:div w:id="1221937349">
              <w:marLeft w:val="0"/>
              <w:marRight w:val="0"/>
              <w:marTop w:val="0"/>
              <w:marBottom w:val="0"/>
              <w:divBdr>
                <w:top w:val="none" w:sz="0" w:space="0" w:color="auto"/>
                <w:left w:val="none" w:sz="0" w:space="0" w:color="auto"/>
                <w:bottom w:val="none" w:sz="0" w:space="0" w:color="auto"/>
                <w:right w:val="none" w:sz="0" w:space="0" w:color="auto"/>
              </w:divBdr>
            </w:div>
            <w:div w:id="989289118">
              <w:marLeft w:val="0"/>
              <w:marRight w:val="0"/>
              <w:marTop w:val="0"/>
              <w:marBottom w:val="0"/>
              <w:divBdr>
                <w:top w:val="none" w:sz="0" w:space="0" w:color="auto"/>
                <w:left w:val="none" w:sz="0" w:space="0" w:color="auto"/>
                <w:bottom w:val="none" w:sz="0" w:space="0" w:color="auto"/>
                <w:right w:val="none" w:sz="0" w:space="0" w:color="auto"/>
              </w:divBdr>
            </w:div>
            <w:div w:id="2028093952">
              <w:marLeft w:val="0"/>
              <w:marRight w:val="0"/>
              <w:marTop w:val="0"/>
              <w:marBottom w:val="0"/>
              <w:divBdr>
                <w:top w:val="none" w:sz="0" w:space="0" w:color="auto"/>
                <w:left w:val="none" w:sz="0" w:space="0" w:color="auto"/>
                <w:bottom w:val="none" w:sz="0" w:space="0" w:color="auto"/>
                <w:right w:val="none" w:sz="0" w:space="0" w:color="auto"/>
              </w:divBdr>
            </w:div>
            <w:div w:id="458914366">
              <w:marLeft w:val="0"/>
              <w:marRight w:val="0"/>
              <w:marTop w:val="0"/>
              <w:marBottom w:val="0"/>
              <w:divBdr>
                <w:top w:val="none" w:sz="0" w:space="0" w:color="auto"/>
                <w:left w:val="none" w:sz="0" w:space="0" w:color="auto"/>
                <w:bottom w:val="none" w:sz="0" w:space="0" w:color="auto"/>
                <w:right w:val="none" w:sz="0" w:space="0" w:color="auto"/>
              </w:divBdr>
            </w:div>
            <w:div w:id="903567531">
              <w:marLeft w:val="0"/>
              <w:marRight w:val="0"/>
              <w:marTop w:val="0"/>
              <w:marBottom w:val="0"/>
              <w:divBdr>
                <w:top w:val="none" w:sz="0" w:space="0" w:color="auto"/>
                <w:left w:val="none" w:sz="0" w:space="0" w:color="auto"/>
                <w:bottom w:val="none" w:sz="0" w:space="0" w:color="auto"/>
                <w:right w:val="none" w:sz="0" w:space="0" w:color="auto"/>
              </w:divBdr>
            </w:div>
            <w:div w:id="931745418">
              <w:marLeft w:val="0"/>
              <w:marRight w:val="0"/>
              <w:marTop w:val="0"/>
              <w:marBottom w:val="0"/>
              <w:divBdr>
                <w:top w:val="none" w:sz="0" w:space="0" w:color="auto"/>
                <w:left w:val="none" w:sz="0" w:space="0" w:color="auto"/>
                <w:bottom w:val="none" w:sz="0" w:space="0" w:color="auto"/>
                <w:right w:val="none" w:sz="0" w:space="0" w:color="auto"/>
              </w:divBdr>
            </w:div>
            <w:div w:id="915169758">
              <w:marLeft w:val="0"/>
              <w:marRight w:val="0"/>
              <w:marTop w:val="0"/>
              <w:marBottom w:val="0"/>
              <w:divBdr>
                <w:top w:val="none" w:sz="0" w:space="0" w:color="auto"/>
                <w:left w:val="none" w:sz="0" w:space="0" w:color="auto"/>
                <w:bottom w:val="none" w:sz="0" w:space="0" w:color="auto"/>
                <w:right w:val="none" w:sz="0" w:space="0" w:color="auto"/>
              </w:divBdr>
            </w:div>
            <w:div w:id="637343476">
              <w:marLeft w:val="0"/>
              <w:marRight w:val="0"/>
              <w:marTop w:val="0"/>
              <w:marBottom w:val="0"/>
              <w:divBdr>
                <w:top w:val="none" w:sz="0" w:space="0" w:color="auto"/>
                <w:left w:val="none" w:sz="0" w:space="0" w:color="auto"/>
                <w:bottom w:val="none" w:sz="0" w:space="0" w:color="auto"/>
                <w:right w:val="none" w:sz="0" w:space="0" w:color="auto"/>
              </w:divBdr>
            </w:div>
            <w:div w:id="272595136">
              <w:marLeft w:val="0"/>
              <w:marRight w:val="0"/>
              <w:marTop w:val="0"/>
              <w:marBottom w:val="0"/>
              <w:divBdr>
                <w:top w:val="none" w:sz="0" w:space="0" w:color="auto"/>
                <w:left w:val="none" w:sz="0" w:space="0" w:color="auto"/>
                <w:bottom w:val="none" w:sz="0" w:space="0" w:color="auto"/>
                <w:right w:val="none" w:sz="0" w:space="0" w:color="auto"/>
              </w:divBdr>
            </w:div>
            <w:div w:id="410125606">
              <w:marLeft w:val="0"/>
              <w:marRight w:val="0"/>
              <w:marTop w:val="0"/>
              <w:marBottom w:val="0"/>
              <w:divBdr>
                <w:top w:val="none" w:sz="0" w:space="0" w:color="auto"/>
                <w:left w:val="none" w:sz="0" w:space="0" w:color="auto"/>
                <w:bottom w:val="none" w:sz="0" w:space="0" w:color="auto"/>
                <w:right w:val="none" w:sz="0" w:space="0" w:color="auto"/>
              </w:divBdr>
            </w:div>
            <w:div w:id="2107723247">
              <w:marLeft w:val="0"/>
              <w:marRight w:val="0"/>
              <w:marTop w:val="0"/>
              <w:marBottom w:val="0"/>
              <w:divBdr>
                <w:top w:val="none" w:sz="0" w:space="0" w:color="auto"/>
                <w:left w:val="none" w:sz="0" w:space="0" w:color="auto"/>
                <w:bottom w:val="none" w:sz="0" w:space="0" w:color="auto"/>
                <w:right w:val="none" w:sz="0" w:space="0" w:color="auto"/>
              </w:divBdr>
            </w:div>
            <w:div w:id="1587378405">
              <w:marLeft w:val="0"/>
              <w:marRight w:val="0"/>
              <w:marTop w:val="0"/>
              <w:marBottom w:val="0"/>
              <w:divBdr>
                <w:top w:val="none" w:sz="0" w:space="0" w:color="auto"/>
                <w:left w:val="none" w:sz="0" w:space="0" w:color="auto"/>
                <w:bottom w:val="none" w:sz="0" w:space="0" w:color="auto"/>
                <w:right w:val="none" w:sz="0" w:space="0" w:color="auto"/>
              </w:divBdr>
            </w:div>
            <w:div w:id="352652298">
              <w:marLeft w:val="0"/>
              <w:marRight w:val="0"/>
              <w:marTop w:val="0"/>
              <w:marBottom w:val="0"/>
              <w:divBdr>
                <w:top w:val="none" w:sz="0" w:space="0" w:color="auto"/>
                <w:left w:val="none" w:sz="0" w:space="0" w:color="auto"/>
                <w:bottom w:val="none" w:sz="0" w:space="0" w:color="auto"/>
                <w:right w:val="none" w:sz="0" w:space="0" w:color="auto"/>
              </w:divBdr>
            </w:div>
            <w:div w:id="1821069294">
              <w:marLeft w:val="0"/>
              <w:marRight w:val="0"/>
              <w:marTop w:val="0"/>
              <w:marBottom w:val="0"/>
              <w:divBdr>
                <w:top w:val="none" w:sz="0" w:space="0" w:color="auto"/>
                <w:left w:val="none" w:sz="0" w:space="0" w:color="auto"/>
                <w:bottom w:val="none" w:sz="0" w:space="0" w:color="auto"/>
                <w:right w:val="none" w:sz="0" w:space="0" w:color="auto"/>
              </w:divBdr>
            </w:div>
            <w:div w:id="1883323156">
              <w:marLeft w:val="0"/>
              <w:marRight w:val="0"/>
              <w:marTop w:val="0"/>
              <w:marBottom w:val="0"/>
              <w:divBdr>
                <w:top w:val="none" w:sz="0" w:space="0" w:color="auto"/>
                <w:left w:val="none" w:sz="0" w:space="0" w:color="auto"/>
                <w:bottom w:val="none" w:sz="0" w:space="0" w:color="auto"/>
                <w:right w:val="none" w:sz="0" w:space="0" w:color="auto"/>
              </w:divBdr>
            </w:div>
            <w:div w:id="58986299">
              <w:marLeft w:val="0"/>
              <w:marRight w:val="0"/>
              <w:marTop w:val="0"/>
              <w:marBottom w:val="0"/>
              <w:divBdr>
                <w:top w:val="none" w:sz="0" w:space="0" w:color="auto"/>
                <w:left w:val="none" w:sz="0" w:space="0" w:color="auto"/>
                <w:bottom w:val="none" w:sz="0" w:space="0" w:color="auto"/>
                <w:right w:val="none" w:sz="0" w:space="0" w:color="auto"/>
              </w:divBdr>
            </w:div>
            <w:div w:id="1226988807">
              <w:marLeft w:val="0"/>
              <w:marRight w:val="0"/>
              <w:marTop w:val="0"/>
              <w:marBottom w:val="0"/>
              <w:divBdr>
                <w:top w:val="none" w:sz="0" w:space="0" w:color="auto"/>
                <w:left w:val="none" w:sz="0" w:space="0" w:color="auto"/>
                <w:bottom w:val="none" w:sz="0" w:space="0" w:color="auto"/>
                <w:right w:val="none" w:sz="0" w:space="0" w:color="auto"/>
              </w:divBdr>
            </w:div>
            <w:div w:id="56248845">
              <w:marLeft w:val="0"/>
              <w:marRight w:val="0"/>
              <w:marTop w:val="0"/>
              <w:marBottom w:val="0"/>
              <w:divBdr>
                <w:top w:val="none" w:sz="0" w:space="0" w:color="auto"/>
                <w:left w:val="none" w:sz="0" w:space="0" w:color="auto"/>
                <w:bottom w:val="none" w:sz="0" w:space="0" w:color="auto"/>
                <w:right w:val="none" w:sz="0" w:space="0" w:color="auto"/>
              </w:divBdr>
            </w:div>
            <w:div w:id="1974866594">
              <w:marLeft w:val="0"/>
              <w:marRight w:val="0"/>
              <w:marTop w:val="0"/>
              <w:marBottom w:val="0"/>
              <w:divBdr>
                <w:top w:val="none" w:sz="0" w:space="0" w:color="auto"/>
                <w:left w:val="none" w:sz="0" w:space="0" w:color="auto"/>
                <w:bottom w:val="none" w:sz="0" w:space="0" w:color="auto"/>
                <w:right w:val="none" w:sz="0" w:space="0" w:color="auto"/>
              </w:divBdr>
            </w:div>
            <w:div w:id="1597592646">
              <w:marLeft w:val="0"/>
              <w:marRight w:val="0"/>
              <w:marTop w:val="0"/>
              <w:marBottom w:val="0"/>
              <w:divBdr>
                <w:top w:val="none" w:sz="0" w:space="0" w:color="auto"/>
                <w:left w:val="none" w:sz="0" w:space="0" w:color="auto"/>
                <w:bottom w:val="none" w:sz="0" w:space="0" w:color="auto"/>
                <w:right w:val="none" w:sz="0" w:space="0" w:color="auto"/>
              </w:divBdr>
            </w:div>
            <w:div w:id="307827360">
              <w:marLeft w:val="0"/>
              <w:marRight w:val="0"/>
              <w:marTop w:val="0"/>
              <w:marBottom w:val="0"/>
              <w:divBdr>
                <w:top w:val="none" w:sz="0" w:space="0" w:color="auto"/>
                <w:left w:val="none" w:sz="0" w:space="0" w:color="auto"/>
                <w:bottom w:val="none" w:sz="0" w:space="0" w:color="auto"/>
                <w:right w:val="none" w:sz="0" w:space="0" w:color="auto"/>
              </w:divBdr>
            </w:div>
            <w:div w:id="554585391">
              <w:marLeft w:val="0"/>
              <w:marRight w:val="0"/>
              <w:marTop w:val="0"/>
              <w:marBottom w:val="0"/>
              <w:divBdr>
                <w:top w:val="none" w:sz="0" w:space="0" w:color="auto"/>
                <w:left w:val="none" w:sz="0" w:space="0" w:color="auto"/>
                <w:bottom w:val="none" w:sz="0" w:space="0" w:color="auto"/>
                <w:right w:val="none" w:sz="0" w:space="0" w:color="auto"/>
              </w:divBdr>
            </w:div>
            <w:div w:id="616982508">
              <w:marLeft w:val="0"/>
              <w:marRight w:val="0"/>
              <w:marTop w:val="0"/>
              <w:marBottom w:val="0"/>
              <w:divBdr>
                <w:top w:val="none" w:sz="0" w:space="0" w:color="auto"/>
                <w:left w:val="none" w:sz="0" w:space="0" w:color="auto"/>
                <w:bottom w:val="none" w:sz="0" w:space="0" w:color="auto"/>
                <w:right w:val="none" w:sz="0" w:space="0" w:color="auto"/>
              </w:divBdr>
            </w:div>
            <w:div w:id="1668551200">
              <w:marLeft w:val="0"/>
              <w:marRight w:val="0"/>
              <w:marTop w:val="0"/>
              <w:marBottom w:val="0"/>
              <w:divBdr>
                <w:top w:val="none" w:sz="0" w:space="0" w:color="auto"/>
                <w:left w:val="none" w:sz="0" w:space="0" w:color="auto"/>
                <w:bottom w:val="none" w:sz="0" w:space="0" w:color="auto"/>
                <w:right w:val="none" w:sz="0" w:space="0" w:color="auto"/>
              </w:divBdr>
            </w:div>
            <w:div w:id="1552961226">
              <w:marLeft w:val="0"/>
              <w:marRight w:val="0"/>
              <w:marTop w:val="0"/>
              <w:marBottom w:val="0"/>
              <w:divBdr>
                <w:top w:val="none" w:sz="0" w:space="0" w:color="auto"/>
                <w:left w:val="none" w:sz="0" w:space="0" w:color="auto"/>
                <w:bottom w:val="none" w:sz="0" w:space="0" w:color="auto"/>
                <w:right w:val="none" w:sz="0" w:space="0" w:color="auto"/>
              </w:divBdr>
            </w:div>
            <w:div w:id="719524500">
              <w:marLeft w:val="0"/>
              <w:marRight w:val="0"/>
              <w:marTop w:val="0"/>
              <w:marBottom w:val="0"/>
              <w:divBdr>
                <w:top w:val="none" w:sz="0" w:space="0" w:color="auto"/>
                <w:left w:val="none" w:sz="0" w:space="0" w:color="auto"/>
                <w:bottom w:val="none" w:sz="0" w:space="0" w:color="auto"/>
                <w:right w:val="none" w:sz="0" w:space="0" w:color="auto"/>
              </w:divBdr>
            </w:div>
            <w:div w:id="1033993984">
              <w:marLeft w:val="0"/>
              <w:marRight w:val="0"/>
              <w:marTop w:val="0"/>
              <w:marBottom w:val="0"/>
              <w:divBdr>
                <w:top w:val="none" w:sz="0" w:space="0" w:color="auto"/>
                <w:left w:val="none" w:sz="0" w:space="0" w:color="auto"/>
                <w:bottom w:val="none" w:sz="0" w:space="0" w:color="auto"/>
                <w:right w:val="none" w:sz="0" w:space="0" w:color="auto"/>
              </w:divBdr>
            </w:div>
            <w:div w:id="1665818473">
              <w:marLeft w:val="0"/>
              <w:marRight w:val="0"/>
              <w:marTop w:val="0"/>
              <w:marBottom w:val="0"/>
              <w:divBdr>
                <w:top w:val="none" w:sz="0" w:space="0" w:color="auto"/>
                <w:left w:val="none" w:sz="0" w:space="0" w:color="auto"/>
                <w:bottom w:val="none" w:sz="0" w:space="0" w:color="auto"/>
                <w:right w:val="none" w:sz="0" w:space="0" w:color="auto"/>
              </w:divBdr>
            </w:div>
            <w:div w:id="1351568248">
              <w:marLeft w:val="0"/>
              <w:marRight w:val="0"/>
              <w:marTop w:val="0"/>
              <w:marBottom w:val="0"/>
              <w:divBdr>
                <w:top w:val="none" w:sz="0" w:space="0" w:color="auto"/>
                <w:left w:val="none" w:sz="0" w:space="0" w:color="auto"/>
                <w:bottom w:val="none" w:sz="0" w:space="0" w:color="auto"/>
                <w:right w:val="none" w:sz="0" w:space="0" w:color="auto"/>
              </w:divBdr>
            </w:div>
            <w:div w:id="1435326234">
              <w:marLeft w:val="0"/>
              <w:marRight w:val="0"/>
              <w:marTop w:val="0"/>
              <w:marBottom w:val="0"/>
              <w:divBdr>
                <w:top w:val="none" w:sz="0" w:space="0" w:color="auto"/>
                <w:left w:val="none" w:sz="0" w:space="0" w:color="auto"/>
                <w:bottom w:val="none" w:sz="0" w:space="0" w:color="auto"/>
                <w:right w:val="none" w:sz="0" w:space="0" w:color="auto"/>
              </w:divBdr>
            </w:div>
            <w:div w:id="339046202">
              <w:marLeft w:val="0"/>
              <w:marRight w:val="0"/>
              <w:marTop w:val="0"/>
              <w:marBottom w:val="0"/>
              <w:divBdr>
                <w:top w:val="none" w:sz="0" w:space="0" w:color="auto"/>
                <w:left w:val="none" w:sz="0" w:space="0" w:color="auto"/>
                <w:bottom w:val="none" w:sz="0" w:space="0" w:color="auto"/>
                <w:right w:val="none" w:sz="0" w:space="0" w:color="auto"/>
              </w:divBdr>
            </w:div>
            <w:div w:id="556820436">
              <w:marLeft w:val="0"/>
              <w:marRight w:val="0"/>
              <w:marTop w:val="0"/>
              <w:marBottom w:val="0"/>
              <w:divBdr>
                <w:top w:val="none" w:sz="0" w:space="0" w:color="auto"/>
                <w:left w:val="none" w:sz="0" w:space="0" w:color="auto"/>
                <w:bottom w:val="none" w:sz="0" w:space="0" w:color="auto"/>
                <w:right w:val="none" w:sz="0" w:space="0" w:color="auto"/>
              </w:divBdr>
            </w:div>
            <w:div w:id="1305306821">
              <w:marLeft w:val="0"/>
              <w:marRight w:val="0"/>
              <w:marTop w:val="0"/>
              <w:marBottom w:val="0"/>
              <w:divBdr>
                <w:top w:val="none" w:sz="0" w:space="0" w:color="auto"/>
                <w:left w:val="none" w:sz="0" w:space="0" w:color="auto"/>
                <w:bottom w:val="none" w:sz="0" w:space="0" w:color="auto"/>
                <w:right w:val="none" w:sz="0" w:space="0" w:color="auto"/>
              </w:divBdr>
            </w:div>
            <w:div w:id="692223137">
              <w:marLeft w:val="0"/>
              <w:marRight w:val="0"/>
              <w:marTop w:val="0"/>
              <w:marBottom w:val="0"/>
              <w:divBdr>
                <w:top w:val="none" w:sz="0" w:space="0" w:color="auto"/>
                <w:left w:val="none" w:sz="0" w:space="0" w:color="auto"/>
                <w:bottom w:val="none" w:sz="0" w:space="0" w:color="auto"/>
                <w:right w:val="none" w:sz="0" w:space="0" w:color="auto"/>
              </w:divBdr>
            </w:div>
            <w:div w:id="1809319182">
              <w:marLeft w:val="0"/>
              <w:marRight w:val="0"/>
              <w:marTop w:val="0"/>
              <w:marBottom w:val="0"/>
              <w:divBdr>
                <w:top w:val="none" w:sz="0" w:space="0" w:color="auto"/>
                <w:left w:val="none" w:sz="0" w:space="0" w:color="auto"/>
                <w:bottom w:val="none" w:sz="0" w:space="0" w:color="auto"/>
                <w:right w:val="none" w:sz="0" w:space="0" w:color="auto"/>
              </w:divBdr>
            </w:div>
            <w:div w:id="1805199473">
              <w:marLeft w:val="0"/>
              <w:marRight w:val="0"/>
              <w:marTop w:val="0"/>
              <w:marBottom w:val="0"/>
              <w:divBdr>
                <w:top w:val="none" w:sz="0" w:space="0" w:color="auto"/>
                <w:left w:val="none" w:sz="0" w:space="0" w:color="auto"/>
                <w:bottom w:val="none" w:sz="0" w:space="0" w:color="auto"/>
                <w:right w:val="none" w:sz="0" w:space="0" w:color="auto"/>
              </w:divBdr>
            </w:div>
            <w:div w:id="145703756">
              <w:marLeft w:val="0"/>
              <w:marRight w:val="0"/>
              <w:marTop w:val="0"/>
              <w:marBottom w:val="0"/>
              <w:divBdr>
                <w:top w:val="none" w:sz="0" w:space="0" w:color="auto"/>
                <w:left w:val="none" w:sz="0" w:space="0" w:color="auto"/>
                <w:bottom w:val="none" w:sz="0" w:space="0" w:color="auto"/>
                <w:right w:val="none" w:sz="0" w:space="0" w:color="auto"/>
              </w:divBdr>
            </w:div>
            <w:div w:id="1235967486">
              <w:marLeft w:val="0"/>
              <w:marRight w:val="0"/>
              <w:marTop w:val="0"/>
              <w:marBottom w:val="0"/>
              <w:divBdr>
                <w:top w:val="none" w:sz="0" w:space="0" w:color="auto"/>
                <w:left w:val="none" w:sz="0" w:space="0" w:color="auto"/>
                <w:bottom w:val="none" w:sz="0" w:space="0" w:color="auto"/>
                <w:right w:val="none" w:sz="0" w:space="0" w:color="auto"/>
              </w:divBdr>
            </w:div>
            <w:div w:id="1840148249">
              <w:marLeft w:val="0"/>
              <w:marRight w:val="0"/>
              <w:marTop w:val="0"/>
              <w:marBottom w:val="0"/>
              <w:divBdr>
                <w:top w:val="none" w:sz="0" w:space="0" w:color="auto"/>
                <w:left w:val="none" w:sz="0" w:space="0" w:color="auto"/>
                <w:bottom w:val="none" w:sz="0" w:space="0" w:color="auto"/>
                <w:right w:val="none" w:sz="0" w:space="0" w:color="auto"/>
              </w:divBdr>
            </w:div>
            <w:div w:id="910770586">
              <w:marLeft w:val="0"/>
              <w:marRight w:val="0"/>
              <w:marTop w:val="0"/>
              <w:marBottom w:val="0"/>
              <w:divBdr>
                <w:top w:val="none" w:sz="0" w:space="0" w:color="auto"/>
                <w:left w:val="none" w:sz="0" w:space="0" w:color="auto"/>
                <w:bottom w:val="none" w:sz="0" w:space="0" w:color="auto"/>
                <w:right w:val="none" w:sz="0" w:space="0" w:color="auto"/>
              </w:divBdr>
            </w:div>
            <w:div w:id="969282397">
              <w:marLeft w:val="0"/>
              <w:marRight w:val="0"/>
              <w:marTop w:val="0"/>
              <w:marBottom w:val="0"/>
              <w:divBdr>
                <w:top w:val="none" w:sz="0" w:space="0" w:color="auto"/>
                <w:left w:val="none" w:sz="0" w:space="0" w:color="auto"/>
                <w:bottom w:val="none" w:sz="0" w:space="0" w:color="auto"/>
                <w:right w:val="none" w:sz="0" w:space="0" w:color="auto"/>
              </w:divBdr>
            </w:div>
            <w:div w:id="1558468641">
              <w:marLeft w:val="0"/>
              <w:marRight w:val="0"/>
              <w:marTop w:val="0"/>
              <w:marBottom w:val="0"/>
              <w:divBdr>
                <w:top w:val="none" w:sz="0" w:space="0" w:color="auto"/>
                <w:left w:val="none" w:sz="0" w:space="0" w:color="auto"/>
                <w:bottom w:val="none" w:sz="0" w:space="0" w:color="auto"/>
                <w:right w:val="none" w:sz="0" w:space="0" w:color="auto"/>
              </w:divBdr>
            </w:div>
            <w:div w:id="4409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3768">
      <w:bodyDiv w:val="1"/>
      <w:marLeft w:val="0"/>
      <w:marRight w:val="0"/>
      <w:marTop w:val="0"/>
      <w:marBottom w:val="0"/>
      <w:divBdr>
        <w:top w:val="none" w:sz="0" w:space="0" w:color="auto"/>
        <w:left w:val="none" w:sz="0" w:space="0" w:color="auto"/>
        <w:bottom w:val="none" w:sz="0" w:space="0" w:color="auto"/>
        <w:right w:val="none" w:sz="0" w:space="0" w:color="auto"/>
      </w:divBdr>
    </w:div>
    <w:div w:id="1983651881">
      <w:bodyDiv w:val="1"/>
      <w:marLeft w:val="0"/>
      <w:marRight w:val="0"/>
      <w:marTop w:val="0"/>
      <w:marBottom w:val="0"/>
      <w:divBdr>
        <w:top w:val="none" w:sz="0" w:space="0" w:color="auto"/>
        <w:left w:val="none" w:sz="0" w:space="0" w:color="auto"/>
        <w:bottom w:val="none" w:sz="0" w:space="0" w:color="auto"/>
        <w:right w:val="none" w:sz="0" w:space="0" w:color="auto"/>
      </w:divBdr>
      <w:divsChild>
        <w:div w:id="332683270">
          <w:marLeft w:val="0"/>
          <w:marRight w:val="0"/>
          <w:marTop w:val="0"/>
          <w:marBottom w:val="0"/>
          <w:divBdr>
            <w:top w:val="none" w:sz="0" w:space="0" w:color="auto"/>
            <w:left w:val="none" w:sz="0" w:space="0" w:color="auto"/>
            <w:bottom w:val="none" w:sz="0" w:space="0" w:color="auto"/>
            <w:right w:val="none" w:sz="0" w:space="0" w:color="auto"/>
          </w:divBdr>
          <w:divsChild>
            <w:div w:id="894853656">
              <w:marLeft w:val="0"/>
              <w:marRight w:val="0"/>
              <w:marTop w:val="0"/>
              <w:marBottom w:val="0"/>
              <w:divBdr>
                <w:top w:val="none" w:sz="0" w:space="0" w:color="auto"/>
                <w:left w:val="none" w:sz="0" w:space="0" w:color="auto"/>
                <w:bottom w:val="none" w:sz="0" w:space="0" w:color="auto"/>
                <w:right w:val="none" w:sz="0" w:space="0" w:color="auto"/>
              </w:divBdr>
            </w:div>
            <w:div w:id="1208295128">
              <w:marLeft w:val="0"/>
              <w:marRight w:val="0"/>
              <w:marTop w:val="0"/>
              <w:marBottom w:val="0"/>
              <w:divBdr>
                <w:top w:val="none" w:sz="0" w:space="0" w:color="auto"/>
                <w:left w:val="none" w:sz="0" w:space="0" w:color="auto"/>
                <w:bottom w:val="none" w:sz="0" w:space="0" w:color="auto"/>
                <w:right w:val="none" w:sz="0" w:space="0" w:color="auto"/>
              </w:divBdr>
            </w:div>
            <w:div w:id="1212762575">
              <w:marLeft w:val="0"/>
              <w:marRight w:val="0"/>
              <w:marTop w:val="0"/>
              <w:marBottom w:val="0"/>
              <w:divBdr>
                <w:top w:val="none" w:sz="0" w:space="0" w:color="auto"/>
                <w:left w:val="none" w:sz="0" w:space="0" w:color="auto"/>
                <w:bottom w:val="none" w:sz="0" w:space="0" w:color="auto"/>
                <w:right w:val="none" w:sz="0" w:space="0" w:color="auto"/>
              </w:divBdr>
            </w:div>
            <w:div w:id="597565405">
              <w:marLeft w:val="0"/>
              <w:marRight w:val="0"/>
              <w:marTop w:val="0"/>
              <w:marBottom w:val="0"/>
              <w:divBdr>
                <w:top w:val="none" w:sz="0" w:space="0" w:color="auto"/>
                <w:left w:val="none" w:sz="0" w:space="0" w:color="auto"/>
                <w:bottom w:val="none" w:sz="0" w:space="0" w:color="auto"/>
                <w:right w:val="none" w:sz="0" w:space="0" w:color="auto"/>
              </w:divBdr>
            </w:div>
            <w:div w:id="1761366949">
              <w:marLeft w:val="0"/>
              <w:marRight w:val="0"/>
              <w:marTop w:val="0"/>
              <w:marBottom w:val="0"/>
              <w:divBdr>
                <w:top w:val="none" w:sz="0" w:space="0" w:color="auto"/>
                <w:left w:val="none" w:sz="0" w:space="0" w:color="auto"/>
                <w:bottom w:val="none" w:sz="0" w:space="0" w:color="auto"/>
                <w:right w:val="none" w:sz="0" w:space="0" w:color="auto"/>
              </w:divBdr>
            </w:div>
            <w:div w:id="1946306305">
              <w:marLeft w:val="0"/>
              <w:marRight w:val="0"/>
              <w:marTop w:val="0"/>
              <w:marBottom w:val="0"/>
              <w:divBdr>
                <w:top w:val="none" w:sz="0" w:space="0" w:color="auto"/>
                <w:left w:val="none" w:sz="0" w:space="0" w:color="auto"/>
                <w:bottom w:val="none" w:sz="0" w:space="0" w:color="auto"/>
                <w:right w:val="none" w:sz="0" w:space="0" w:color="auto"/>
              </w:divBdr>
            </w:div>
            <w:div w:id="374014350">
              <w:marLeft w:val="0"/>
              <w:marRight w:val="0"/>
              <w:marTop w:val="0"/>
              <w:marBottom w:val="0"/>
              <w:divBdr>
                <w:top w:val="none" w:sz="0" w:space="0" w:color="auto"/>
                <w:left w:val="none" w:sz="0" w:space="0" w:color="auto"/>
                <w:bottom w:val="none" w:sz="0" w:space="0" w:color="auto"/>
                <w:right w:val="none" w:sz="0" w:space="0" w:color="auto"/>
              </w:divBdr>
            </w:div>
            <w:div w:id="825978379">
              <w:marLeft w:val="0"/>
              <w:marRight w:val="0"/>
              <w:marTop w:val="0"/>
              <w:marBottom w:val="0"/>
              <w:divBdr>
                <w:top w:val="none" w:sz="0" w:space="0" w:color="auto"/>
                <w:left w:val="none" w:sz="0" w:space="0" w:color="auto"/>
                <w:bottom w:val="none" w:sz="0" w:space="0" w:color="auto"/>
                <w:right w:val="none" w:sz="0" w:space="0" w:color="auto"/>
              </w:divBdr>
            </w:div>
            <w:div w:id="1398943688">
              <w:marLeft w:val="0"/>
              <w:marRight w:val="0"/>
              <w:marTop w:val="0"/>
              <w:marBottom w:val="0"/>
              <w:divBdr>
                <w:top w:val="none" w:sz="0" w:space="0" w:color="auto"/>
                <w:left w:val="none" w:sz="0" w:space="0" w:color="auto"/>
                <w:bottom w:val="none" w:sz="0" w:space="0" w:color="auto"/>
                <w:right w:val="none" w:sz="0" w:space="0" w:color="auto"/>
              </w:divBdr>
            </w:div>
            <w:div w:id="817068346">
              <w:marLeft w:val="0"/>
              <w:marRight w:val="0"/>
              <w:marTop w:val="0"/>
              <w:marBottom w:val="0"/>
              <w:divBdr>
                <w:top w:val="none" w:sz="0" w:space="0" w:color="auto"/>
                <w:left w:val="none" w:sz="0" w:space="0" w:color="auto"/>
                <w:bottom w:val="none" w:sz="0" w:space="0" w:color="auto"/>
                <w:right w:val="none" w:sz="0" w:space="0" w:color="auto"/>
              </w:divBdr>
            </w:div>
            <w:div w:id="1363020535">
              <w:marLeft w:val="0"/>
              <w:marRight w:val="0"/>
              <w:marTop w:val="0"/>
              <w:marBottom w:val="0"/>
              <w:divBdr>
                <w:top w:val="none" w:sz="0" w:space="0" w:color="auto"/>
                <w:left w:val="none" w:sz="0" w:space="0" w:color="auto"/>
                <w:bottom w:val="none" w:sz="0" w:space="0" w:color="auto"/>
                <w:right w:val="none" w:sz="0" w:space="0" w:color="auto"/>
              </w:divBdr>
            </w:div>
            <w:div w:id="937635689">
              <w:marLeft w:val="0"/>
              <w:marRight w:val="0"/>
              <w:marTop w:val="0"/>
              <w:marBottom w:val="0"/>
              <w:divBdr>
                <w:top w:val="none" w:sz="0" w:space="0" w:color="auto"/>
                <w:left w:val="none" w:sz="0" w:space="0" w:color="auto"/>
                <w:bottom w:val="none" w:sz="0" w:space="0" w:color="auto"/>
                <w:right w:val="none" w:sz="0" w:space="0" w:color="auto"/>
              </w:divBdr>
            </w:div>
            <w:div w:id="1388529373">
              <w:marLeft w:val="0"/>
              <w:marRight w:val="0"/>
              <w:marTop w:val="0"/>
              <w:marBottom w:val="0"/>
              <w:divBdr>
                <w:top w:val="none" w:sz="0" w:space="0" w:color="auto"/>
                <w:left w:val="none" w:sz="0" w:space="0" w:color="auto"/>
                <w:bottom w:val="none" w:sz="0" w:space="0" w:color="auto"/>
                <w:right w:val="none" w:sz="0" w:space="0" w:color="auto"/>
              </w:divBdr>
            </w:div>
            <w:div w:id="911155698">
              <w:marLeft w:val="0"/>
              <w:marRight w:val="0"/>
              <w:marTop w:val="0"/>
              <w:marBottom w:val="0"/>
              <w:divBdr>
                <w:top w:val="none" w:sz="0" w:space="0" w:color="auto"/>
                <w:left w:val="none" w:sz="0" w:space="0" w:color="auto"/>
                <w:bottom w:val="none" w:sz="0" w:space="0" w:color="auto"/>
                <w:right w:val="none" w:sz="0" w:space="0" w:color="auto"/>
              </w:divBdr>
            </w:div>
            <w:div w:id="1658218514">
              <w:marLeft w:val="0"/>
              <w:marRight w:val="0"/>
              <w:marTop w:val="0"/>
              <w:marBottom w:val="0"/>
              <w:divBdr>
                <w:top w:val="none" w:sz="0" w:space="0" w:color="auto"/>
                <w:left w:val="none" w:sz="0" w:space="0" w:color="auto"/>
                <w:bottom w:val="none" w:sz="0" w:space="0" w:color="auto"/>
                <w:right w:val="none" w:sz="0" w:space="0" w:color="auto"/>
              </w:divBdr>
            </w:div>
            <w:div w:id="339627223">
              <w:marLeft w:val="0"/>
              <w:marRight w:val="0"/>
              <w:marTop w:val="0"/>
              <w:marBottom w:val="0"/>
              <w:divBdr>
                <w:top w:val="none" w:sz="0" w:space="0" w:color="auto"/>
                <w:left w:val="none" w:sz="0" w:space="0" w:color="auto"/>
                <w:bottom w:val="none" w:sz="0" w:space="0" w:color="auto"/>
                <w:right w:val="none" w:sz="0" w:space="0" w:color="auto"/>
              </w:divBdr>
            </w:div>
            <w:div w:id="1941798010">
              <w:marLeft w:val="0"/>
              <w:marRight w:val="0"/>
              <w:marTop w:val="0"/>
              <w:marBottom w:val="0"/>
              <w:divBdr>
                <w:top w:val="none" w:sz="0" w:space="0" w:color="auto"/>
                <w:left w:val="none" w:sz="0" w:space="0" w:color="auto"/>
                <w:bottom w:val="none" w:sz="0" w:space="0" w:color="auto"/>
                <w:right w:val="none" w:sz="0" w:space="0" w:color="auto"/>
              </w:divBdr>
            </w:div>
            <w:div w:id="1975602878">
              <w:marLeft w:val="0"/>
              <w:marRight w:val="0"/>
              <w:marTop w:val="0"/>
              <w:marBottom w:val="0"/>
              <w:divBdr>
                <w:top w:val="none" w:sz="0" w:space="0" w:color="auto"/>
                <w:left w:val="none" w:sz="0" w:space="0" w:color="auto"/>
                <w:bottom w:val="none" w:sz="0" w:space="0" w:color="auto"/>
                <w:right w:val="none" w:sz="0" w:space="0" w:color="auto"/>
              </w:divBdr>
            </w:div>
            <w:div w:id="1883443430">
              <w:marLeft w:val="0"/>
              <w:marRight w:val="0"/>
              <w:marTop w:val="0"/>
              <w:marBottom w:val="0"/>
              <w:divBdr>
                <w:top w:val="none" w:sz="0" w:space="0" w:color="auto"/>
                <w:left w:val="none" w:sz="0" w:space="0" w:color="auto"/>
                <w:bottom w:val="none" w:sz="0" w:space="0" w:color="auto"/>
                <w:right w:val="none" w:sz="0" w:space="0" w:color="auto"/>
              </w:divBdr>
            </w:div>
            <w:div w:id="1627856386">
              <w:marLeft w:val="0"/>
              <w:marRight w:val="0"/>
              <w:marTop w:val="0"/>
              <w:marBottom w:val="0"/>
              <w:divBdr>
                <w:top w:val="none" w:sz="0" w:space="0" w:color="auto"/>
                <w:left w:val="none" w:sz="0" w:space="0" w:color="auto"/>
                <w:bottom w:val="none" w:sz="0" w:space="0" w:color="auto"/>
                <w:right w:val="none" w:sz="0" w:space="0" w:color="auto"/>
              </w:divBdr>
            </w:div>
            <w:div w:id="1196624371">
              <w:marLeft w:val="0"/>
              <w:marRight w:val="0"/>
              <w:marTop w:val="0"/>
              <w:marBottom w:val="0"/>
              <w:divBdr>
                <w:top w:val="none" w:sz="0" w:space="0" w:color="auto"/>
                <w:left w:val="none" w:sz="0" w:space="0" w:color="auto"/>
                <w:bottom w:val="none" w:sz="0" w:space="0" w:color="auto"/>
                <w:right w:val="none" w:sz="0" w:space="0" w:color="auto"/>
              </w:divBdr>
            </w:div>
            <w:div w:id="1169104062">
              <w:marLeft w:val="0"/>
              <w:marRight w:val="0"/>
              <w:marTop w:val="0"/>
              <w:marBottom w:val="0"/>
              <w:divBdr>
                <w:top w:val="none" w:sz="0" w:space="0" w:color="auto"/>
                <w:left w:val="none" w:sz="0" w:space="0" w:color="auto"/>
                <w:bottom w:val="none" w:sz="0" w:space="0" w:color="auto"/>
                <w:right w:val="none" w:sz="0" w:space="0" w:color="auto"/>
              </w:divBdr>
            </w:div>
            <w:div w:id="651252029">
              <w:marLeft w:val="0"/>
              <w:marRight w:val="0"/>
              <w:marTop w:val="0"/>
              <w:marBottom w:val="0"/>
              <w:divBdr>
                <w:top w:val="none" w:sz="0" w:space="0" w:color="auto"/>
                <w:left w:val="none" w:sz="0" w:space="0" w:color="auto"/>
                <w:bottom w:val="none" w:sz="0" w:space="0" w:color="auto"/>
                <w:right w:val="none" w:sz="0" w:space="0" w:color="auto"/>
              </w:divBdr>
            </w:div>
            <w:div w:id="514542919">
              <w:marLeft w:val="0"/>
              <w:marRight w:val="0"/>
              <w:marTop w:val="0"/>
              <w:marBottom w:val="0"/>
              <w:divBdr>
                <w:top w:val="none" w:sz="0" w:space="0" w:color="auto"/>
                <w:left w:val="none" w:sz="0" w:space="0" w:color="auto"/>
                <w:bottom w:val="none" w:sz="0" w:space="0" w:color="auto"/>
                <w:right w:val="none" w:sz="0" w:space="0" w:color="auto"/>
              </w:divBdr>
            </w:div>
            <w:div w:id="1036125903">
              <w:marLeft w:val="0"/>
              <w:marRight w:val="0"/>
              <w:marTop w:val="0"/>
              <w:marBottom w:val="0"/>
              <w:divBdr>
                <w:top w:val="none" w:sz="0" w:space="0" w:color="auto"/>
                <w:left w:val="none" w:sz="0" w:space="0" w:color="auto"/>
                <w:bottom w:val="none" w:sz="0" w:space="0" w:color="auto"/>
                <w:right w:val="none" w:sz="0" w:space="0" w:color="auto"/>
              </w:divBdr>
            </w:div>
            <w:div w:id="1012759764">
              <w:marLeft w:val="0"/>
              <w:marRight w:val="0"/>
              <w:marTop w:val="0"/>
              <w:marBottom w:val="0"/>
              <w:divBdr>
                <w:top w:val="none" w:sz="0" w:space="0" w:color="auto"/>
                <w:left w:val="none" w:sz="0" w:space="0" w:color="auto"/>
                <w:bottom w:val="none" w:sz="0" w:space="0" w:color="auto"/>
                <w:right w:val="none" w:sz="0" w:space="0" w:color="auto"/>
              </w:divBdr>
            </w:div>
            <w:div w:id="1964924928">
              <w:marLeft w:val="0"/>
              <w:marRight w:val="0"/>
              <w:marTop w:val="0"/>
              <w:marBottom w:val="0"/>
              <w:divBdr>
                <w:top w:val="none" w:sz="0" w:space="0" w:color="auto"/>
                <w:left w:val="none" w:sz="0" w:space="0" w:color="auto"/>
                <w:bottom w:val="none" w:sz="0" w:space="0" w:color="auto"/>
                <w:right w:val="none" w:sz="0" w:space="0" w:color="auto"/>
              </w:divBdr>
            </w:div>
            <w:div w:id="2145074868">
              <w:marLeft w:val="0"/>
              <w:marRight w:val="0"/>
              <w:marTop w:val="0"/>
              <w:marBottom w:val="0"/>
              <w:divBdr>
                <w:top w:val="none" w:sz="0" w:space="0" w:color="auto"/>
                <w:left w:val="none" w:sz="0" w:space="0" w:color="auto"/>
                <w:bottom w:val="none" w:sz="0" w:space="0" w:color="auto"/>
                <w:right w:val="none" w:sz="0" w:space="0" w:color="auto"/>
              </w:divBdr>
            </w:div>
            <w:div w:id="617224149">
              <w:marLeft w:val="0"/>
              <w:marRight w:val="0"/>
              <w:marTop w:val="0"/>
              <w:marBottom w:val="0"/>
              <w:divBdr>
                <w:top w:val="none" w:sz="0" w:space="0" w:color="auto"/>
                <w:left w:val="none" w:sz="0" w:space="0" w:color="auto"/>
                <w:bottom w:val="none" w:sz="0" w:space="0" w:color="auto"/>
                <w:right w:val="none" w:sz="0" w:space="0" w:color="auto"/>
              </w:divBdr>
            </w:div>
            <w:div w:id="1221863843">
              <w:marLeft w:val="0"/>
              <w:marRight w:val="0"/>
              <w:marTop w:val="0"/>
              <w:marBottom w:val="0"/>
              <w:divBdr>
                <w:top w:val="none" w:sz="0" w:space="0" w:color="auto"/>
                <w:left w:val="none" w:sz="0" w:space="0" w:color="auto"/>
                <w:bottom w:val="none" w:sz="0" w:space="0" w:color="auto"/>
                <w:right w:val="none" w:sz="0" w:space="0" w:color="auto"/>
              </w:divBdr>
            </w:div>
            <w:div w:id="1621448108">
              <w:marLeft w:val="0"/>
              <w:marRight w:val="0"/>
              <w:marTop w:val="0"/>
              <w:marBottom w:val="0"/>
              <w:divBdr>
                <w:top w:val="none" w:sz="0" w:space="0" w:color="auto"/>
                <w:left w:val="none" w:sz="0" w:space="0" w:color="auto"/>
                <w:bottom w:val="none" w:sz="0" w:space="0" w:color="auto"/>
                <w:right w:val="none" w:sz="0" w:space="0" w:color="auto"/>
              </w:divBdr>
            </w:div>
            <w:div w:id="1009062667">
              <w:marLeft w:val="0"/>
              <w:marRight w:val="0"/>
              <w:marTop w:val="0"/>
              <w:marBottom w:val="0"/>
              <w:divBdr>
                <w:top w:val="none" w:sz="0" w:space="0" w:color="auto"/>
                <w:left w:val="none" w:sz="0" w:space="0" w:color="auto"/>
                <w:bottom w:val="none" w:sz="0" w:space="0" w:color="auto"/>
                <w:right w:val="none" w:sz="0" w:space="0" w:color="auto"/>
              </w:divBdr>
            </w:div>
            <w:div w:id="431633062">
              <w:marLeft w:val="0"/>
              <w:marRight w:val="0"/>
              <w:marTop w:val="0"/>
              <w:marBottom w:val="0"/>
              <w:divBdr>
                <w:top w:val="none" w:sz="0" w:space="0" w:color="auto"/>
                <w:left w:val="none" w:sz="0" w:space="0" w:color="auto"/>
                <w:bottom w:val="none" w:sz="0" w:space="0" w:color="auto"/>
                <w:right w:val="none" w:sz="0" w:space="0" w:color="auto"/>
              </w:divBdr>
            </w:div>
            <w:div w:id="649749135">
              <w:marLeft w:val="0"/>
              <w:marRight w:val="0"/>
              <w:marTop w:val="0"/>
              <w:marBottom w:val="0"/>
              <w:divBdr>
                <w:top w:val="none" w:sz="0" w:space="0" w:color="auto"/>
                <w:left w:val="none" w:sz="0" w:space="0" w:color="auto"/>
                <w:bottom w:val="none" w:sz="0" w:space="0" w:color="auto"/>
                <w:right w:val="none" w:sz="0" w:space="0" w:color="auto"/>
              </w:divBdr>
            </w:div>
            <w:div w:id="504520144">
              <w:marLeft w:val="0"/>
              <w:marRight w:val="0"/>
              <w:marTop w:val="0"/>
              <w:marBottom w:val="0"/>
              <w:divBdr>
                <w:top w:val="none" w:sz="0" w:space="0" w:color="auto"/>
                <w:left w:val="none" w:sz="0" w:space="0" w:color="auto"/>
                <w:bottom w:val="none" w:sz="0" w:space="0" w:color="auto"/>
                <w:right w:val="none" w:sz="0" w:space="0" w:color="auto"/>
              </w:divBdr>
            </w:div>
            <w:div w:id="210004214">
              <w:marLeft w:val="0"/>
              <w:marRight w:val="0"/>
              <w:marTop w:val="0"/>
              <w:marBottom w:val="0"/>
              <w:divBdr>
                <w:top w:val="none" w:sz="0" w:space="0" w:color="auto"/>
                <w:left w:val="none" w:sz="0" w:space="0" w:color="auto"/>
                <w:bottom w:val="none" w:sz="0" w:space="0" w:color="auto"/>
                <w:right w:val="none" w:sz="0" w:space="0" w:color="auto"/>
              </w:divBdr>
            </w:div>
            <w:div w:id="1202666551">
              <w:marLeft w:val="0"/>
              <w:marRight w:val="0"/>
              <w:marTop w:val="0"/>
              <w:marBottom w:val="0"/>
              <w:divBdr>
                <w:top w:val="none" w:sz="0" w:space="0" w:color="auto"/>
                <w:left w:val="none" w:sz="0" w:space="0" w:color="auto"/>
                <w:bottom w:val="none" w:sz="0" w:space="0" w:color="auto"/>
                <w:right w:val="none" w:sz="0" w:space="0" w:color="auto"/>
              </w:divBdr>
            </w:div>
            <w:div w:id="283587210">
              <w:marLeft w:val="0"/>
              <w:marRight w:val="0"/>
              <w:marTop w:val="0"/>
              <w:marBottom w:val="0"/>
              <w:divBdr>
                <w:top w:val="none" w:sz="0" w:space="0" w:color="auto"/>
                <w:left w:val="none" w:sz="0" w:space="0" w:color="auto"/>
                <w:bottom w:val="none" w:sz="0" w:space="0" w:color="auto"/>
                <w:right w:val="none" w:sz="0" w:space="0" w:color="auto"/>
              </w:divBdr>
            </w:div>
            <w:div w:id="1962299598">
              <w:marLeft w:val="0"/>
              <w:marRight w:val="0"/>
              <w:marTop w:val="0"/>
              <w:marBottom w:val="0"/>
              <w:divBdr>
                <w:top w:val="none" w:sz="0" w:space="0" w:color="auto"/>
                <w:left w:val="none" w:sz="0" w:space="0" w:color="auto"/>
                <w:bottom w:val="none" w:sz="0" w:space="0" w:color="auto"/>
                <w:right w:val="none" w:sz="0" w:space="0" w:color="auto"/>
              </w:divBdr>
            </w:div>
            <w:div w:id="119544205">
              <w:marLeft w:val="0"/>
              <w:marRight w:val="0"/>
              <w:marTop w:val="0"/>
              <w:marBottom w:val="0"/>
              <w:divBdr>
                <w:top w:val="none" w:sz="0" w:space="0" w:color="auto"/>
                <w:left w:val="none" w:sz="0" w:space="0" w:color="auto"/>
                <w:bottom w:val="none" w:sz="0" w:space="0" w:color="auto"/>
                <w:right w:val="none" w:sz="0" w:space="0" w:color="auto"/>
              </w:divBdr>
            </w:div>
            <w:div w:id="1104501736">
              <w:marLeft w:val="0"/>
              <w:marRight w:val="0"/>
              <w:marTop w:val="0"/>
              <w:marBottom w:val="0"/>
              <w:divBdr>
                <w:top w:val="none" w:sz="0" w:space="0" w:color="auto"/>
                <w:left w:val="none" w:sz="0" w:space="0" w:color="auto"/>
                <w:bottom w:val="none" w:sz="0" w:space="0" w:color="auto"/>
                <w:right w:val="none" w:sz="0" w:space="0" w:color="auto"/>
              </w:divBdr>
            </w:div>
            <w:div w:id="1967738652">
              <w:marLeft w:val="0"/>
              <w:marRight w:val="0"/>
              <w:marTop w:val="0"/>
              <w:marBottom w:val="0"/>
              <w:divBdr>
                <w:top w:val="none" w:sz="0" w:space="0" w:color="auto"/>
                <w:left w:val="none" w:sz="0" w:space="0" w:color="auto"/>
                <w:bottom w:val="none" w:sz="0" w:space="0" w:color="auto"/>
                <w:right w:val="none" w:sz="0" w:space="0" w:color="auto"/>
              </w:divBdr>
            </w:div>
            <w:div w:id="227351798">
              <w:marLeft w:val="0"/>
              <w:marRight w:val="0"/>
              <w:marTop w:val="0"/>
              <w:marBottom w:val="0"/>
              <w:divBdr>
                <w:top w:val="none" w:sz="0" w:space="0" w:color="auto"/>
                <w:left w:val="none" w:sz="0" w:space="0" w:color="auto"/>
                <w:bottom w:val="none" w:sz="0" w:space="0" w:color="auto"/>
                <w:right w:val="none" w:sz="0" w:space="0" w:color="auto"/>
              </w:divBdr>
            </w:div>
            <w:div w:id="116267017">
              <w:marLeft w:val="0"/>
              <w:marRight w:val="0"/>
              <w:marTop w:val="0"/>
              <w:marBottom w:val="0"/>
              <w:divBdr>
                <w:top w:val="none" w:sz="0" w:space="0" w:color="auto"/>
                <w:left w:val="none" w:sz="0" w:space="0" w:color="auto"/>
                <w:bottom w:val="none" w:sz="0" w:space="0" w:color="auto"/>
                <w:right w:val="none" w:sz="0" w:space="0" w:color="auto"/>
              </w:divBdr>
            </w:div>
            <w:div w:id="588005113">
              <w:marLeft w:val="0"/>
              <w:marRight w:val="0"/>
              <w:marTop w:val="0"/>
              <w:marBottom w:val="0"/>
              <w:divBdr>
                <w:top w:val="none" w:sz="0" w:space="0" w:color="auto"/>
                <w:left w:val="none" w:sz="0" w:space="0" w:color="auto"/>
                <w:bottom w:val="none" w:sz="0" w:space="0" w:color="auto"/>
                <w:right w:val="none" w:sz="0" w:space="0" w:color="auto"/>
              </w:divBdr>
            </w:div>
            <w:div w:id="1686008924">
              <w:marLeft w:val="0"/>
              <w:marRight w:val="0"/>
              <w:marTop w:val="0"/>
              <w:marBottom w:val="0"/>
              <w:divBdr>
                <w:top w:val="none" w:sz="0" w:space="0" w:color="auto"/>
                <w:left w:val="none" w:sz="0" w:space="0" w:color="auto"/>
                <w:bottom w:val="none" w:sz="0" w:space="0" w:color="auto"/>
                <w:right w:val="none" w:sz="0" w:space="0" w:color="auto"/>
              </w:divBdr>
            </w:div>
            <w:div w:id="644362043">
              <w:marLeft w:val="0"/>
              <w:marRight w:val="0"/>
              <w:marTop w:val="0"/>
              <w:marBottom w:val="0"/>
              <w:divBdr>
                <w:top w:val="none" w:sz="0" w:space="0" w:color="auto"/>
                <w:left w:val="none" w:sz="0" w:space="0" w:color="auto"/>
                <w:bottom w:val="none" w:sz="0" w:space="0" w:color="auto"/>
                <w:right w:val="none" w:sz="0" w:space="0" w:color="auto"/>
              </w:divBdr>
            </w:div>
            <w:div w:id="20036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Asif Alam</cp:lastModifiedBy>
  <cp:revision>4</cp:revision>
  <dcterms:created xsi:type="dcterms:W3CDTF">2024-01-15T08:42:00Z</dcterms:created>
  <dcterms:modified xsi:type="dcterms:W3CDTF">2024-04-01T09:10:00Z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EAC861F4C3BC44E5A99F9B37FBB7D59C_13</vt:lpwstr>
  </property>
</Properties>
</file>